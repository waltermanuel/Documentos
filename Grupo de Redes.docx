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bookmarkStart w:id="0" w:name="_GoBack"/>
      <w:r>
        <w:rPr>
          <w:rFonts w:hint="default" w:ascii="Palatino Linotype" w:hAnsi="Palatino Linotype" w:cs="Palatino Linotype"/>
          <w:b/>
          <w:bCs/>
          <w:sz w:val="21"/>
          <w:szCs w:val="21"/>
          <w:lang/>
        </w:rPr>
        <w:t>Grupo de Redes</w:t>
      </w:r>
    </w:p>
    <w:bookmarkEnd w:id="0"/>
    <w:p>
      <w:p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</w:p>
    <w:p>
      <w:p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/>
          <w:bCs/>
          <w:sz w:val="21"/>
          <w:szCs w:val="21"/>
          <w:lang/>
        </w:rPr>
        <w:t>Tema:</w:t>
      </w: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_______________________________________</w:t>
      </w:r>
    </w:p>
    <w:p>
      <w:pPr>
        <w:numPr>
          <w:ilvl w:val="0"/>
          <w:numId w:val="11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Dário Pascoal</w:t>
      </w:r>
    </w:p>
    <w:p>
      <w:pPr>
        <w:numPr>
          <w:ilvl w:val="0"/>
          <w:numId w:val="11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Pedro Figueredo Rubeiro</w:t>
      </w:r>
    </w:p>
    <w:p>
      <w:pPr>
        <w:numPr>
          <w:ilvl w:val="0"/>
          <w:numId w:val="11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Osvaldo Ngoleca</w:t>
      </w:r>
    </w:p>
    <w:p>
      <w:pPr>
        <w:numPr>
          <w:ilvl w:val="0"/>
          <w:numId w:val="11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Benicio Eduardo</w:t>
      </w:r>
    </w:p>
    <w:p>
      <w:pPr>
        <w:numPr>
          <w:ilvl w:val="0"/>
          <w:numId w:val="11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Humberto Alexandre</w:t>
      </w:r>
    </w:p>
    <w:p>
      <w:pPr>
        <w:numPr>
          <w:ilvl w:val="0"/>
          <w:numId w:val="11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Guilherme Daniel</w:t>
      </w:r>
    </w:p>
    <w:p>
      <w:pPr>
        <w:numPr>
          <w:ilvl w:val="0"/>
          <w:numId w:val="11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 xml:space="preserve">Fernando Brito </w:t>
      </w: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</w:p>
    <w:p>
      <w:pPr>
        <w:numPr>
          <w:numId w:val="0"/>
        </w:numPr>
        <w:rPr>
          <w:rFonts w:hint="default" w:ascii="Palatino Linotype" w:hAnsi="Palatino Linotype" w:cs="Palatino Linotype"/>
          <w:b/>
          <w:bCs/>
          <w:sz w:val="21"/>
          <w:szCs w:val="21"/>
          <w:lang/>
        </w:rPr>
      </w:pPr>
      <w:r>
        <w:rPr>
          <w:rFonts w:hint="default" w:ascii="Palatino Linotype" w:hAnsi="Palatino Linotype" w:cs="Palatino Linotype"/>
          <w:b/>
          <w:bCs/>
          <w:sz w:val="21"/>
          <w:szCs w:val="21"/>
          <w:lang/>
        </w:rPr>
        <w:t>Tema: Cabeamento Estruturado</w:t>
      </w:r>
    </w:p>
    <w:p>
      <w:pPr>
        <w:numPr>
          <w:ilvl w:val="0"/>
          <w:numId w:val="12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Maxmiano Alfredo</w:t>
      </w:r>
    </w:p>
    <w:p>
      <w:pPr>
        <w:numPr>
          <w:ilvl w:val="0"/>
          <w:numId w:val="12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Marcelo Paiva</w:t>
      </w:r>
    </w:p>
    <w:p>
      <w:pPr>
        <w:numPr>
          <w:ilvl w:val="0"/>
          <w:numId w:val="12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Augusto Jaõa</w:t>
      </w:r>
    </w:p>
    <w:p>
      <w:pPr>
        <w:numPr>
          <w:ilvl w:val="0"/>
          <w:numId w:val="12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Domingos Victor</w:t>
      </w:r>
    </w:p>
    <w:p>
      <w:pPr>
        <w:numPr>
          <w:ilvl w:val="0"/>
          <w:numId w:val="12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Eduardo Tomás</w:t>
      </w:r>
    </w:p>
    <w:p>
      <w:pPr>
        <w:numPr>
          <w:ilvl w:val="0"/>
          <w:numId w:val="12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 xml:space="preserve">Ana Rosa Pascoal </w:t>
      </w:r>
    </w:p>
    <w:p>
      <w:pPr>
        <w:numPr>
          <w:ilvl w:val="0"/>
          <w:numId w:val="12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Júnior Celestino</w:t>
      </w: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</w:p>
    <w:p>
      <w:pPr>
        <w:numPr>
          <w:numId w:val="0"/>
        </w:numPr>
        <w:rPr>
          <w:rFonts w:hint="default" w:ascii="Palatino Linotype" w:hAnsi="Palatino Linotype" w:cs="Palatino Linotype"/>
          <w:b/>
          <w:bCs/>
          <w:sz w:val="21"/>
          <w:szCs w:val="21"/>
          <w:lang/>
        </w:rPr>
      </w:pPr>
      <w:r>
        <w:rPr>
          <w:rFonts w:hint="default" w:ascii="Palatino Linotype" w:hAnsi="Palatino Linotype" w:cs="Palatino Linotype"/>
          <w:b/>
          <w:bCs/>
          <w:sz w:val="21"/>
          <w:szCs w:val="21"/>
          <w:lang/>
        </w:rPr>
        <w:t>Tema: Implementação de uma rede VOIP em uma Escola</w:t>
      </w:r>
    </w:p>
    <w:p>
      <w:pPr>
        <w:numPr>
          <w:ilvl w:val="0"/>
          <w:numId w:val="13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Mário Agostinho C. Tomás</w:t>
      </w:r>
    </w:p>
    <w:p>
      <w:pPr>
        <w:numPr>
          <w:ilvl w:val="0"/>
          <w:numId w:val="13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 xml:space="preserve">Inês Francisco Fialho </w:t>
      </w:r>
    </w:p>
    <w:p>
      <w:pPr>
        <w:numPr>
          <w:ilvl w:val="0"/>
          <w:numId w:val="13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 xml:space="preserve">Luzia Xavier </w:t>
      </w:r>
    </w:p>
    <w:p>
      <w:pPr>
        <w:numPr>
          <w:ilvl w:val="0"/>
          <w:numId w:val="13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Marisa Rafael</w:t>
      </w:r>
    </w:p>
    <w:p>
      <w:pPr>
        <w:numPr>
          <w:ilvl w:val="0"/>
          <w:numId w:val="13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Sebastião Zumba</w:t>
      </w:r>
    </w:p>
    <w:p>
      <w:pPr>
        <w:numPr>
          <w:ilvl w:val="0"/>
          <w:numId w:val="13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Odeth Candala</w:t>
      </w:r>
    </w:p>
    <w:p>
      <w:pPr>
        <w:numPr>
          <w:ilvl w:val="0"/>
          <w:numId w:val="13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Aldoreth Julio</w:t>
      </w: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/>
          <w:bCs/>
          <w:sz w:val="21"/>
          <w:szCs w:val="21"/>
          <w:lang/>
        </w:rPr>
        <w:t>Grupo de Programação</w:t>
      </w: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</w:p>
    <w:p>
      <w:pPr>
        <w:numPr>
          <w:numId w:val="0"/>
        </w:numPr>
        <w:rPr>
          <w:rFonts w:hint="default" w:ascii="Palatino Linotype" w:hAnsi="Palatino Linotype" w:cs="Palatino Linotype"/>
          <w:b/>
          <w:bCs/>
          <w:sz w:val="21"/>
          <w:szCs w:val="21"/>
          <w:lang/>
        </w:rPr>
      </w:pPr>
      <w:r>
        <w:rPr>
          <w:rFonts w:hint="default" w:ascii="Palatino Linotype" w:hAnsi="Palatino Linotype" w:cs="Palatino Linotype"/>
          <w:b/>
          <w:bCs/>
          <w:sz w:val="21"/>
          <w:szCs w:val="21"/>
          <w:lang/>
        </w:rPr>
        <w:t xml:space="preserve">Tema: Uma Mini Calculadora </w:t>
      </w:r>
    </w:p>
    <w:p>
      <w:pPr>
        <w:numPr>
          <w:ilvl w:val="0"/>
          <w:numId w:val="14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Delma Ribeiro</w:t>
      </w:r>
    </w:p>
    <w:p>
      <w:pPr>
        <w:numPr>
          <w:ilvl w:val="0"/>
          <w:numId w:val="14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Antónica Francisco</w:t>
      </w:r>
    </w:p>
    <w:p>
      <w:pPr>
        <w:numPr>
          <w:ilvl w:val="0"/>
          <w:numId w:val="14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Geovani Basilio</w:t>
      </w:r>
    </w:p>
    <w:p>
      <w:pPr>
        <w:numPr>
          <w:ilvl w:val="0"/>
          <w:numId w:val="14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 xml:space="preserve">Faustino Capenda </w:t>
      </w:r>
    </w:p>
    <w:p>
      <w:pPr>
        <w:numPr>
          <w:ilvl w:val="0"/>
          <w:numId w:val="14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Lídia Sassango</w:t>
      </w:r>
    </w:p>
    <w:p>
      <w:pPr>
        <w:numPr>
          <w:ilvl w:val="0"/>
          <w:numId w:val="14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Esmael António</w:t>
      </w:r>
    </w:p>
    <w:p>
      <w:pPr>
        <w:numPr>
          <w:ilvl w:val="0"/>
          <w:numId w:val="14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Isaac Tchissola</w:t>
      </w: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/>
          <w:bCs/>
          <w:sz w:val="21"/>
          <w:szCs w:val="21"/>
          <w:lang/>
        </w:rPr>
        <w:t xml:space="preserve">Tema:Site de vendas </w:t>
      </w:r>
    </w:p>
    <w:p>
      <w:pPr>
        <w:numPr>
          <w:ilvl w:val="0"/>
          <w:numId w:val="15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Horácio Catumbela</w:t>
      </w:r>
    </w:p>
    <w:p>
      <w:pPr>
        <w:numPr>
          <w:ilvl w:val="0"/>
          <w:numId w:val="15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Walter Paulo</w:t>
      </w:r>
    </w:p>
    <w:p>
      <w:pPr>
        <w:numPr>
          <w:ilvl w:val="0"/>
          <w:numId w:val="15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Zeferino Baptista</w:t>
      </w:r>
    </w:p>
    <w:p>
      <w:pPr>
        <w:numPr>
          <w:ilvl w:val="0"/>
          <w:numId w:val="15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Teixeira Vidal</w:t>
      </w:r>
    </w:p>
    <w:p>
      <w:pPr>
        <w:numPr>
          <w:ilvl w:val="0"/>
          <w:numId w:val="15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Maria Pedro</w:t>
      </w:r>
    </w:p>
    <w:p>
      <w:pPr>
        <w:numPr>
          <w:ilvl w:val="0"/>
          <w:numId w:val="15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_____________________</w:t>
      </w:r>
    </w:p>
    <w:p>
      <w:pPr>
        <w:numPr>
          <w:ilvl w:val="0"/>
          <w:numId w:val="15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  <w: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  <w:t>_____________________</w:t>
      </w:r>
    </w:p>
    <w:p>
      <w:pPr>
        <w:numPr>
          <w:numId w:val="0"/>
        </w:numPr>
        <w:rPr>
          <w:rFonts w:hint="default" w:ascii="Palatino Linotype" w:hAnsi="Palatino Linotype" w:cs="Palatino Linotype"/>
          <w:b w:val="0"/>
          <w:bCs w:val="0"/>
          <w:sz w:val="21"/>
          <w:szCs w:val="21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7BF282"/>
    <w:multiLevelType w:val="singleLevel"/>
    <w:tmpl w:val="927BF282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C36CD9A5"/>
    <w:multiLevelType w:val="singleLevel"/>
    <w:tmpl w:val="C36CD9A5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CCD836DB"/>
    <w:multiLevelType w:val="singleLevel"/>
    <w:tmpl w:val="CCD836DB"/>
    <w:lvl w:ilvl="0" w:tentative="0">
      <w:start w:val="1"/>
      <w:numFmt w:val="decimal"/>
      <w:suff w:val="nothing"/>
      <w:lvlText w:val="%1-"/>
      <w:lvlJc w:val="left"/>
    </w:lvl>
  </w:abstractNum>
  <w:abstractNum w:abstractNumId="3">
    <w:nsid w:val="E9DD72AC"/>
    <w:multiLevelType w:val="singleLevel"/>
    <w:tmpl w:val="E9DD72AC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5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6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7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8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9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10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11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2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3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4">
    <w:nsid w:val="064F517F"/>
    <w:multiLevelType w:val="singleLevel"/>
    <w:tmpl w:val="064F517F"/>
    <w:lvl w:ilvl="0" w:tentative="0">
      <w:start w:val="1"/>
      <w:numFmt w:val="decimal"/>
      <w:suff w:val="nothing"/>
      <w:lvlText w:val="%1-"/>
      <w:lvlJc w:val="left"/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91AA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1891AA2"/>
    <w:rsid w:val="14D7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EastAsia" w:hAnsiTheme="minorEastAsia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689</Characters>
  <Lines>0</Lines>
  <Paragraphs>0</Paragraphs>
  <TotalTime>37</TotalTime>
  <ScaleCrop>false</ScaleCrop>
  <LinksUpToDate>false</LinksUpToDate>
  <CharactersWithSpaces>753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2023-01-16T08:06:00Z</dcterms:created>
  <dc:creator>walter</dc:creator>
  <cp:lastModifiedBy>walter</cp:lastModifiedBy>
  <dcterms:modified xsi:type="dcterms:W3CDTF">2023-01-16T09:01:10Z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18F1A0605F664AB7ADCF15175CF044A3</vt:lpwstr>
  </property>
</Properties>
</file>