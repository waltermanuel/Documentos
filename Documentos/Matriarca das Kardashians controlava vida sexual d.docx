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Matriarca das Kardashians controlava vida sexual de Kim e estava envolvida em vazamento de sex tape, diz nova biografia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8"/>
      <w:lvlText w:val="%1."/>
      <w:lvlJc w:val="left"/>
      <w:pPr>
        <w:tabs>
          <w:tab w:val="left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9"/>
      <w:lvlText w:val="%1."/>
      <w:lvlJc w:val="left"/>
      <w:pPr>
        <w:tabs>
          <w:tab w:val="left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3"/>
      <w:lvlText w:val="%1."/>
      <w:lvlJc w:val="left"/>
      <w:pPr>
        <w:tabs>
          <w:tab w:val="left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0"/>
      <w:lvlText w:val="%1."/>
      <w:lvlJc w:val="left"/>
      <w:pPr>
        <w:tabs>
          <w:tab w:val="left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53"/>
      <w:lvlText w:val=""/>
      <w:lvlJc w:val="left"/>
      <w:pPr>
        <w:tabs>
          <w:tab w:val="left" w:pos="1494"/>
        </w:tabs>
        <w:ind w:left="1494" w:hanging="360"/>
      </w:pPr>
      <w:rPr>
        <w:rFonts w:hint="default" w:ascii="Symbol" w:hAnsi="Symbol"/>
        <w:color w:val="auto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5"/>
      <w:lvlText w:val=""/>
      <w:lvlJc w:val="left"/>
      <w:pPr>
        <w:tabs>
          <w:tab w:val="left" w:pos="1208"/>
        </w:tabs>
        <w:ind w:left="1208" w:hanging="357"/>
      </w:pPr>
      <w:rPr>
        <w:rFonts w:hint="default" w:ascii="Symbol" w:hAnsi="Symbol"/>
        <w:color w:val="auto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6"/>
      <w:lvlText w:val=""/>
      <w:lvlJc w:val="left"/>
      <w:pPr>
        <w:tabs>
          <w:tab w:val="left" w:pos="927"/>
        </w:tabs>
        <w:ind w:left="927" w:hanging="360"/>
      </w:pPr>
      <w:rPr>
        <w:rFonts w:hint="default" w:ascii="Symbol" w:hAnsi="Symbol"/>
        <w:color w:val="auto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  <w:color w:val="auto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90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1E782030"/>
    <w:multiLevelType w:val="multilevel"/>
    <w:tmpl w:val="1E782030"/>
    <w:lvl w:ilvl="0" w:tentative="0">
      <w:start w:val="1"/>
      <w:numFmt w:val="bullet"/>
      <w:pStyle w:val="5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C2282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63CE"/>
    <w:rsid w:val="0026631D"/>
    <w:rsid w:val="0028105B"/>
    <w:rsid w:val="0028508B"/>
    <w:rsid w:val="002C2F53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6B7"/>
    <w:rsid w:val="0067245D"/>
    <w:rsid w:val="0068470E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6596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F2C93"/>
    <w:rsid w:val="12E86D02"/>
    <w:rsid w:val="1F1346BD"/>
    <w:rsid w:val="3A0B5D4C"/>
    <w:rsid w:val="617F76F8"/>
    <w:rsid w:val="6FFC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Constantia" w:hAnsi="Constantia" w:eastAsia="SimHei"/>
      <w:b/>
      <w:bCs/>
      <w:i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bCs/>
      <w:kern w:val="0"/>
      <w:sz w:val="2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rFonts w:eastAsia="SimHei"/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bCs/>
      <w:i/>
      <w:kern w:val="0"/>
      <w:sz w:val="26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rFonts w:eastAsia="SimHei"/>
      <w:b/>
      <w:bCs/>
      <w:kern w:val="0"/>
      <w:sz w:val="22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  <w:rPr>
      <w:bCs/>
      <w:kern w:val="0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rFonts w:eastAsia="SimHei"/>
      <w:i/>
      <w:kern w:val="0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 w:eastAsia="SimHei"/>
      <w:kern w:val="0"/>
      <w:sz w:val="22"/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ite"/>
    <w:basedOn w:val="11"/>
    <w:qFormat/>
    <w:uiPriority w:val="0"/>
    <w:rPr>
      <w:i/>
      <w:iCs/>
    </w:rPr>
  </w:style>
  <w:style w:type="character" w:styleId="14">
    <w:name w:val="Emphasis"/>
    <w:basedOn w:val="11"/>
    <w:qFormat/>
    <w:uiPriority w:val="0"/>
    <w:rPr>
      <w:i/>
      <w:iCs/>
    </w:rPr>
  </w:style>
  <w:style w:type="character" w:styleId="15">
    <w:name w:val="Hyperlink"/>
    <w:basedOn w:val="11"/>
    <w:qFormat/>
    <w:uiPriority w:val="0"/>
    <w:rPr>
      <w:color w:val="0000FF"/>
      <w:u w:val="single"/>
    </w:rPr>
  </w:style>
  <w:style w:type="character" w:styleId="16">
    <w:name w:val="HTML Variable"/>
    <w:basedOn w:val="11"/>
    <w:qFormat/>
    <w:uiPriority w:val="0"/>
    <w:rPr>
      <w:i/>
      <w:iCs/>
    </w:rPr>
  </w:style>
  <w:style w:type="character" w:styleId="17">
    <w:name w:val="page number"/>
    <w:basedOn w:val="11"/>
    <w:qFormat/>
    <w:uiPriority w:val="0"/>
  </w:style>
  <w:style w:type="character" w:styleId="18">
    <w:name w:val="footnote reference"/>
    <w:basedOn w:val="11"/>
    <w:qFormat/>
    <w:uiPriority w:val="0"/>
    <w:rPr>
      <w:vertAlign w:val="superscript"/>
    </w:rPr>
  </w:style>
  <w:style w:type="character" w:styleId="19">
    <w:name w:val="HTML Sample"/>
    <w:basedOn w:val="11"/>
    <w:qFormat/>
    <w:uiPriority w:val="0"/>
    <w:rPr>
      <w:rFonts w:ascii="Courier New" w:hAnsi="Courier New" w:cs="Courier New"/>
    </w:rPr>
  </w:style>
  <w:style w:type="character" w:styleId="20">
    <w:name w:val="annotation reference"/>
    <w:basedOn w:val="11"/>
    <w:qFormat/>
    <w:uiPriority w:val="0"/>
    <w:rPr>
      <w:sz w:val="21"/>
      <w:szCs w:val="21"/>
    </w:rPr>
  </w:style>
  <w:style w:type="character" w:styleId="21">
    <w:name w:val="Strong"/>
    <w:basedOn w:val="11"/>
    <w:qFormat/>
    <w:uiPriority w:val="0"/>
    <w:rPr>
      <w:b/>
      <w:bCs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line number"/>
    <w:basedOn w:val="11"/>
    <w:qFormat/>
    <w:uiPriority w:val="0"/>
  </w:style>
  <w:style w:type="character" w:styleId="25">
    <w:name w:val="endnote reference"/>
    <w:basedOn w:val="11"/>
    <w:qFormat/>
    <w:uiPriority w:val="0"/>
    <w:rPr>
      <w:vertAlign w:val="superscript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HTML Acronym"/>
    <w:basedOn w:val="11"/>
    <w:qFormat/>
    <w:uiPriority w:val="0"/>
  </w:style>
  <w:style w:type="character" w:styleId="28">
    <w:name w:val="HTML Definition"/>
    <w:basedOn w:val="11"/>
    <w:qFormat/>
    <w:uiPriority w:val="0"/>
    <w:rPr>
      <w:i/>
      <w:iCs/>
    </w:rPr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Document Map"/>
    <w:basedOn w:val="1"/>
    <w:qFormat/>
    <w:uiPriority w:val="0"/>
    <w:pPr>
      <w:shd w:val="clear" w:color="auto" w:fill="000080"/>
    </w:pPr>
  </w:style>
  <w:style w:type="paragraph" w:styleId="31">
    <w:name w:val="annotation text"/>
    <w:basedOn w:val="1"/>
    <w:uiPriority w:val="0"/>
    <w:pPr>
      <w:jc w:val="left"/>
    </w:pPr>
  </w:style>
  <w:style w:type="paragraph" w:styleId="32">
    <w:name w:val="Block Text"/>
    <w:basedOn w:val="1"/>
    <w:uiPriority w:val="0"/>
    <w:pPr>
      <w:spacing w:after="120"/>
      <w:ind w:left="1440" w:right="1440"/>
    </w:pPr>
  </w:style>
  <w:style w:type="paragraph" w:styleId="33">
    <w:name w:val="Body Text Indent 2"/>
    <w:basedOn w:val="1"/>
    <w:qFormat/>
    <w:uiPriority w:val="0"/>
    <w:pPr>
      <w:spacing w:after="120" w:line="480" w:lineRule="auto"/>
      <w:ind w:left="284"/>
    </w:pPr>
  </w:style>
  <w:style w:type="paragraph" w:styleId="34">
    <w:name w:val="Body Text Indent"/>
    <w:basedOn w:val="1"/>
    <w:qFormat/>
    <w:uiPriority w:val="0"/>
    <w:pPr>
      <w:spacing w:after="120"/>
      <w:ind w:left="284"/>
    </w:pPr>
  </w:style>
  <w:style w:type="paragraph" w:styleId="35">
    <w:name w:val="Body Text Indent 3"/>
    <w:basedOn w:val="1"/>
    <w:qFormat/>
    <w:uiPriority w:val="0"/>
    <w:pPr>
      <w:spacing w:after="120"/>
      <w:ind w:left="284"/>
    </w:pPr>
    <w:rPr>
      <w:sz w:val="16"/>
      <w:szCs w:val="16"/>
    </w:rPr>
  </w:style>
  <w:style w:type="paragraph" w:styleId="36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7">
    <w:name w:val="Body Text 2"/>
    <w:basedOn w:val="1"/>
    <w:qFormat/>
    <w:uiPriority w:val="0"/>
    <w:pPr>
      <w:spacing w:after="120" w:line="480" w:lineRule="auto"/>
    </w:pPr>
  </w:style>
  <w:style w:type="paragraph" w:styleId="38">
    <w:name w:val="Body Text"/>
    <w:basedOn w:val="1"/>
    <w:qFormat/>
    <w:uiPriority w:val="0"/>
    <w:pPr>
      <w:spacing w:after="120"/>
    </w:pPr>
  </w:style>
  <w:style w:type="paragraph" w:styleId="39">
    <w:name w:val="Date"/>
    <w:basedOn w:val="1"/>
    <w:next w:val="1"/>
    <w:uiPriority w:val="0"/>
    <w:pPr>
      <w:ind w:left="100" w:leftChars="2500"/>
    </w:pPr>
  </w:style>
  <w:style w:type="paragraph" w:styleId="40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1">
    <w:name w:val="Body Text First Indent 2"/>
    <w:basedOn w:val="34"/>
    <w:qFormat/>
    <w:uiPriority w:val="0"/>
    <w:pPr>
      <w:ind w:left="284" w:leftChars="0" w:firstLine="210"/>
    </w:pPr>
  </w:style>
  <w:style w:type="paragraph" w:styleId="42">
    <w:name w:val="Body Text First Indent"/>
    <w:basedOn w:val="38"/>
    <w:qFormat/>
    <w:uiPriority w:val="0"/>
    <w:pPr>
      <w:ind w:firstLine="210"/>
    </w:pPr>
  </w:style>
  <w:style w:type="paragraph" w:styleId="43">
    <w:name w:val="annotation subject"/>
    <w:basedOn w:val="31"/>
    <w:next w:val="31"/>
    <w:qFormat/>
    <w:uiPriority w:val="0"/>
    <w:rPr>
      <w:b/>
      <w:bCs/>
    </w:rPr>
  </w:style>
  <w:style w:type="paragraph" w:styleId="44">
    <w:name w:val="Balloon Text"/>
    <w:basedOn w:val="1"/>
    <w:uiPriority w:val="0"/>
    <w:rPr>
      <w:sz w:val="16"/>
      <w:szCs w:val="16"/>
    </w:rPr>
  </w:style>
  <w:style w:type="paragraph" w:styleId="45">
    <w:name w:val="index 9"/>
    <w:basedOn w:val="1"/>
    <w:next w:val="1"/>
    <w:uiPriority w:val="0"/>
    <w:pPr>
      <w:ind w:left="1600" w:leftChars="1600"/>
    </w:pPr>
  </w:style>
  <w:style w:type="paragraph" w:styleId="46">
    <w:name w:val="index 4"/>
    <w:basedOn w:val="1"/>
    <w:next w:val="1"/>
    <w:qFormat/>
    <w:uiPriority w:val="0"/>
    <w:pPr>
      <w:ind w:left="600" w:leftChars="60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Closing"/>
    <w:basedOn w:val="1"/>
    <w:qFormat/>
    <w:uiPriority w:val="0"/>
    <w:pPr>
      <w:ind w:left="4253"/>
    </w:pPr>
  </w:style>
  <w:style w:type="paragraph" w:styleId="49">
    <w:name w:val="List Number 4"/>
    <w:basedOn w:val="1"/>
    <w:qFormat/>
    <w:uiPriority w:val="0"/>
    <w:pPr>
      <w:numPr>
        <w:ilvl w:val="0"/>
        <w:numId w:val="1"/>
      </w:numPr>
    </w:pPr>
  </w:style>
  <w:style w:type="paragraph" w:styleId="50">
    <w:name w:val="List Continue 5"/>
    <w:basedOn w:val="1"/>
    <w:qFormat/>
    <w:uiPriority w:val="0"/>
    <w:pPr>
      <w:spacing w:after="120"/>
      <w:ind w:left="1418"/>
    </w:pPr>
  </w:style>
  <w:style w:type="paragraph" w:styleId="51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2">
    <w:name w:val="index 2"/>
    <w:basedOn w:val="1"/>
    <w:next w:val="1"/>
    <w:uiPriority w:val="0"/>
    <w:pPr>
      <w:ind w:left="200" w:leftChars="200"/>
    </w:pPr>
  </w:style>
  <w:style w:type="paragraph" w:styleId="53">
    <w:name w:val="List Bullet 5"/>
    <w:basedOn w:val="1"/>
    <w:qFormat/>
    <w:uiPriority w:val="0"/>
    <w:pPr>
      <w:numPr>
        <w:ilvl w:val="0"/>
        <w:numId w:val="2"/>
      </w:numPr>
    </w:pPr>
  </w:style>
  <w:style w:type="paragraph" w:styleId="54">
    <w:name w:val="E-mail Signature"/>
    <w:basedOn w:val="1"/>
    <w:qFormat/>
    <w:uiPriority w:val="0"/>
  </w:style>
  <w:style w:type="paragraph" w:styleId="55">
    <w:name w:val="List 2"/>
    <w:basedOn w:val="1"/>
    <w:qFormat/>
    <w:uiPriority w:val="0"/>
    <w:pPr>
      <w:ind w:left="568" w:hanging="284"/>
    </w:pPr>
  </w:style>
  <w:style w:type="paragraph" w:styleId="56">
    <w:name w:val="toc 1"/>
    <w:basedOn w:val="1"/>
    <w:next w:val="1"/>
    <w:qFormat/>
    <w:uiPriority w:val="0"/>
  </w:style>
  <w:style w:type="paragraph" w:styleId="57">
    <w:name w:val="List Continue 3"/>
    <w:basedOn w:val="1"/>
    <w:qFormat/>
    <w:uiPriority w:val="0"/>
    <w:pPr>
      <w:spacing w:after="120"/>
      <w:ind w:left="851"/>
    </w:pPr>
  </w:style>
  <w:style w:type="paragraph" w:styleId="58">
    <w:name w:val="envelope return"/>
    <w:basedOn w:val="1"/>
    <w:qFormat/>
    <w:uiPriority w:val="0"/>
    <w:pPr>
      <w:snapToGrid w:val="0"/>
    </w:pPr>
    <w:rPr>
      <w:rFonts w:ascii="Arial" w:hAnsi="Arial" w:cs="Arial"/>
      <w:sz w:val="20"/>
    </w:rPr>
  </w:style>
  <w:style w:type="paragraph" w:styleId="59">
    <w:name w:val="List Bullet"/>
    <w:basedOn w:val="1"/>
    <w:qFormat/>
    <w:uiPriority w:val="0"/>
    <w:pPr>
      <w:numPr>
        <w:ilvl w:val="0"/>
        <w:numId w:val="3"/>
      </w:numPr>
    </w:pPr>
  </w:style>
  <w:style w:type="paragraph" w:styleId="60">
    <w:name w:val="endnote text"/>
    <w:basedOn w:val="1"/>
    <w:uiPriority w:val="0"/>
    <w:pPr>
      <w:snapToGrid w:val="0"/>
      <w:jc w:val="left"/>
    </w:pPr>
  </w:style>
  <w:style w:type="paragraph" w:styleId="61">
    <w:name w:val="List"/>
    <w:basedOn w:val="1"/>
    <w:uiPriority w:val="0"/>
    <w:pPr>
      <w:ind w:left="284" w:hanging="284"/>
    </w:pPr>
    <w:rPr>
      <w:kern w:val="0"/>
    </w:rPr>
  </w:style>
  <w:style w:type="paragraph" w:styleId="62">
    <w:name w:val="Signature"/>
    <w:basedOn w:val="1"/>
    <w:qFormat/>
    <w:uiPriority w:val="0"/>
    <w:pPr>
      <w:ind w:left="4253"/>
    </w:pPr>
  </w:style>
  <w:style w:type="paragraph" w:styleId="6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64">
    <w:name w:val="List Continue 2"/>
    <w:basedOn w:val="1"/>
    <w:qFormat/>
    <w:uiPriority w:val="0"/>
    <w:pPr>
      <w:spacing w:after="120"/>
      <w:ind w:left="567"/>
    </w:pPr>
  </w:style>
  <w:style w:type="paragraph" w:styleId="65">
    <w:name w:val="Plain Text"/>
    <w:basedOn w:val="1"/>
    <w:qFormat/>
    <w:uiPriority w:val="0"/>
    <w:rPr>
      <w:rFonts w:ascii="Courier New" w:hAnsi="Courier New" w:cs="Courier New"/>
      <w:sz w:val="20"/>
      <w:szCs w:val="21"/>
    </w:rPr>
  </w:style>
  <w:style w:type="paragraph" w:styleId="66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67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kern w:val="0"/>
      <w:szCs w:val="24"/>
    </w:rPr>
  </w:style>
  <w:style w:type="paragraph" w:styleId="68">
    <w:name w:val="envelope address"/>
    <w:basedOn w:val="1"/>
    <w:qFormat/>
    <w:uiPriority w:val="0"/>
    <w:pPr>
      <w:framePr w:w="7938" w:h="1985" w:hRule="exact" w:hSpace="142" w:wrap="around" w:vAnchor="margin" w:hAnchor="page" w:xAlign="center" w:yAlign="bottom"/>
      <w:snapToGrid w:val="0"/>
      <w:ind w:left="2835"/>
    </w:pPr>
    <w:rPr>
      <w:rFonts w:ascii="Arial" w:hAnsi="Arial" w:cs="Arial"/>
      <w:kern w:val="0"/>
      <w:szCs w:val="24"/>
    </w:rPr>
  </w:style>
  <w:style w:type="paragraph" w:styleId="69">
    <w:name w:val="List 4"/>
    <w:basedOn w:val="1"/>
    <w:qFormat/>
    <w:uiPriority w:val="0"/>
    <w:pPr>
      <w:ind w:left="1135" w:hanging="284"/>
    </w:pPr>
  </w:style>
  <w:style w:type="paragraph" w:styleId="70">
    <w:name w:val="toc 3"/>
    <w:basedOn w:val="1"/>
    <w:next w:val="1"/>
    <w:qFormat/>
    <w:uiPriority w:val="0"/>
    <w:pPr>
      <w:ind w:left="840" w:leftChars="400"/>
    </w:pPr>
  </w:style>
  <w:style w:type="paragraph" w:styleId="71">
    <w:name w:val="index 6"/>
    <w:basedOn w:val="1"/>
    <w:next w:val="1"/>
    <w:qFormat/>
    <w:uiPriority w:val="0"/>
    <w:pPr>
      <w:ind w:left="1000" w:leftChars="1000"/>
    </w:pPr>
  </w:style>
  <w:style w:type="paragraph" w:styleId="72">
    <w:name w:val="toc 9"/>
    <w:basedOn w:val="1"/>
    <w:next w:val="1"/>
    <w:uiPriority w:val="0"/>
    <w:pPr>
      <w:ind w:left="3360" w:leftChars="1600"/>
    </w:pPr>
  </w:style>
  <w:style w:type="paragraph" w:styleId="73">
    <w:name w:val="List Number 3"/>
    <w:basedOn w:val="1"/>
    <w:qFormat/>
    <w:uiPriority w:val="0"/>
    <w:pPr>
      <w:numPr>
        <w:ilvl w:val="0"/>
        <w:numId w:val="5"/>
      </w:numPr>
    </w:pPr>
  </w:style>
  <w:style w:type="paragraph" w:styleId="74">
    <w:name w:val="index 1"/>
    <w:basedOn w:val="1"/>
    <w:next w:val="1"/>
    <w:qFormat/>
    <w:uiPriority w:val="0"/>
  </w:style>
  <w:style w:type="paragraph" w:styleId="75">
    <w:name w:val="List Bullet 4"/>
    <w:basedOn w:val="1"/>
    <w:uiPriority w:val="0"/>
    <w:pPr>
      <w:numPr>
        <w:ilvl w:val="0"/>
        <w:numId w:val="6"/>
      </w:numPr>
    </w:pPr>
  </w:style>
  <w:style w:type="paragraph" w:styleId="76">
    <w:name w:val="Salutation"/>
    <w:basedOn w:val="1"/>
    <w:next w:val="1"/>
    <w:uiPriority w:val="0"/>
  </w:style>
  <w:style w:type="paragraph" w:styleId="7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78">
    <w:name w:val="toc 8"/>
    <w:basedOn w:val="1"/>
    <w:next w:val="1"/>
    <w:qFormat/>
    <w:uiPriority w:val="0"/>
    <w:pPr>
      <w:ind w:left="2940" w:leftChars="1400"/>
    </w:pPr>
  </w:style>
  <w:style w:type="paragraph" w:styleId="79">
    <w:name w:val="index 8"/>
    <w:basedOn w:val="1"/>
    <w:next w:val="1"/>
    <w:qFormat/>
    <w:uiPriority w:val="0"/>
    <w:pPr>
      <w:ind w:left="1400" w:leftChars="1400"/>
    </w:pPr>
  </w:style>
  <w:style w:type="paragraph" w:styleId="80">
    <w:name w:val="List Number 2"/>
    <w:basedOn w:val="1"/>
    <w:uiPriority w:val="0"/>
    <w:pPr>
      <w:numPr>
        <w:ilvl w:val="0"/>
        <w:numId w:val="7"/>
      </w:numPr>
    </w:pPr>
  </w:style>
  <w:style w:type="paragraph" w:styleId="81">
    <w:name w:val="List Continue 4"/>
    <w:basedOn w:val="1"/>
    <w:uiPriority w:val="0"/>
    <w:pPr>
      <w:spacing w:after="120"/>
      <w:ind w:left="1134"/>
    </w:pPr>
  </w:style>
  <w:style w:type="paragraph" w:styleId="82">
    <w:name w:val="List 5"/>
    <w:basedOn w:val="1"/>
    <w:qFormat/>
    <w:uiPriority w:val="0"/>
    <w:pPr>
      <w:ind w:left="1418" w:hanging="284"/>
    </w:pPr>
  </w:style>
  <w:style w:type="paragraph" w:styleId="83">
    <w:name w:val="index heading"/>
    <w:basedOn w:val="1"/>
    <w:next w:val="74"/>
    <w:qFormat/>
    <w:uiPriority w:val="0"/>
    <w:rPr>
      <w:rFonts w:ascii="Arial" w:hAnsi="Arial" w:cs="Arial"/>
      <w:b/>
      <w:bCs/>
    </w:rPr>
  </w:style>
  <w:style w:type="paragraph" w:styleId="84">
    <w:name w:val="header"/>
    <w:basedOn w:val="1"/>
    <w:qFormat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85">
    <w:name w:val="List 3"/>
    <w:basedOn w:val="1"/>
    <w:qFormat/>
    <w:uiPriority w:val="0"/>
    <w:pPr>
      <w:ind w:left="851" w:hanging="284"/>
    </w:pPr>
  </w:style>
  <w:style w:type="paragraph" w:styleId="86">
    <w:name w:val="table of authorities"/>
    <w:basedOn w:val="1"/>
    <w:next w:val="1"/>
    <w:qFormat/>
    <w:uiPriority w:val="0"/>
    <w:pPr>
      <w:ind w:left="420" w:leftChars="200"/>
    </w:pPr>
  </w:style>
  <w:style w:type="paragraph" w:styleId="87">
    <w:name w:val="HTML Address"/>
    <w:basedOn w:val="1"/>
    <w:qFormat/>
    <w:uiPriority w:val="0"/>
    <w:rPr>
      <w:i/>
      <w:iCs/>
    </w:rPr>
  </w:style>
  <w:style w:type="paragraph" w:styleId="88">
    <w:name w:val="List Number 5"/>
    <w:basedOn w:val="1"/>
    <w:qFormat/>
    <w:uiPriority w:val="0"/>
    <w:pPr>
      <w:numPr>
        <w:ilvl w:val="0"/>
        <w:numId w:val="8"/>
      </w:numPr>
    </w:pPr>
  </w:style>
  <w:style w:type="paragraph" w:styleId="89">
    <w:name w:val="index 7"/>
    <w:basedOn w:val="1"/>
    <w:next w:val="1"/>
    <w:qFormat/>
    <w:uiPriority w:val="0"/>
    <w:pPr>
      <w:ind w:left="1200" w:leftChars="1200"/>
    </w:pPr>
  </w:style>
  <w:style w:type="paragraph" w:styleId="90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91">
    <w:name w:val="List Continue"/>
    <w:basedOn w:val="1"/>
    <w:qFormat/>
    <w:uiPriority w:val="0"/>
    <w:pPr>
      <w:spacing w:after="120"/>
      <w:ind w:left="284"/>
    </w:pPr>
  </w:style>
  <w:style w:type="paragraph" w:styleId="92">
    <w:name w:val="List Bullet 2"/>
    <w:basedOn w:val="1"/>
    <w:qFormat/>
    <w:uiPriority w:val="0"/>
    <w:pPr>
      <w:numPr>
        <w:ilvl w:val="0"/>
        <w:numId w:val="10"/>
      </w:numPr>
    </w:pPr>
  </w:style>
  <w:style w:type="paragraph" w:styleId="93">
    <w:name w:val="toc 2"/>
    <w:basedOn w:val="1"/>
    <w:next w:val="1"/>
    <w:qFormat/>
    <w:uiPriority w:val="0"/>
    <w:pPr>
      <w:ind w:left="420" w:leftChars="200"/>
    </w:pPr>
  </w:style>
  <w:style w:type="paragraph" w:styleId="94">
    <w:name w:val="index 5"/>
    <w:basedOn w:val="1"/>
    <w:next w:val="1"/>
    <w:qFormat/>
    <w:uiPriority w:val="0"/>
    <w:pPr>
      <w:ind w:left="800" w:leftChars="800"/>
    </w:pPr>
  </w:style>
  <w:style w:type="paragraph" w:styleId="95">
    <w:name w:val="index 3"/>
    <w:basedOn w:val="1"/>
    <w:next w:val="1"/>
    <w:qFormat/>
    <w:uiPriority w:val="0"/>
    <w:pPr>
      <w:ind w:left="400" w:leftChars="400"/>
    </w:pPr>
  </w:style>
  <w:style w:type="paragraph" w:styleId="96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97">
    <w:name w:val="Normal (Web)"/>
    <w:basedOn w:val="1"/>
    <w:qFormat/>
    <w:uiPriority w:val="0"/>
    <w:rPr>
      <w:sz w:val="24"/>
      <w:szCs w:val="24"/>
    </w:rPr>
  </w:style>
  <w:style w:type="paragraph" w:styleId="98">
    <w:name w:val="Normal Indent"/>
    <w:basedOn w:val="1"/>
    <w:qFormat/>
    <w:uiPriority w:val="0"/>
    <w:pPr>
      <w:ind w:left="709"/>
    </w:pPr>
  </w:style>
  <w:style w:type="paragraph" w:styleId="99">
    <w:name w:val="Note Heading"/>
    <w:basedOn w:val="1"/>
    <w:next w:val="1"/>
    <w:uiPriority w:val="0"/>
  </w:style>
  <w:style w:type="paragraph" w:styleId="100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bCs/>
      <w:kern w:val="0"/>
      <w:szCs w:val="32"/>
    </w:rPr>
  </w:style>
  <w:style w:type="paragraph" w:styleId="10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2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03">
    <w:name w:val="toc 4"/>
    <w:basedOn w:val="1"/>
    <w:next w:val="1"/>
    <w:qFormat/>
    <w:uiPriority w:val="0"/>
    <w:pPr>
      <w:ind w:left="1260" w:leftChars="600"/>
    </w:pPr>
  </w:style>
  <w:style w:type="paragraph" w:styleId="104">
    <w:name w:val="toc 5"/>
    <w:basedOn w:val="1"/>
    <w:next w:val="1"/>
    <w:qFormat/>
    <w:uiPriority w:val="0"/>
    <w:pPr>
      <w:ind w:left="1680" w:leftChars="800"/>
    </w:pPr>
  </w:style>
  <w:style w:type="paragraph" w:styleId="105">
    <w:name w:val="toc 6"/>
    <w:basedOn w:val="1"/>
    <w:next w:val="1"/>
    <w:qFormat/>
    <w:uiPriority w:val="0"/>
    <w:pPr>
      <w:ind w:left="2100" w:leftChars="1000"/>
    </w:pPr>
  </w:style>
  <w:style w:type="paragraph" w:styleId="106">
    <w:name w:val="toc 7"/>
    <w:basedOn w:val="1"/>
    <w:next w:val="1"/>
    <w:qFormat/>
    <w:uiPriority w:val="0"/>
    <w:pPr>
      <w:ind w:left="2520" w:leftChars="1200"/>
    </w:pPr>
  </w:style>
  <w:style w:type="table" w:styleId="107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0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List 8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auto" w:sz="6" w:space="0"/>
          <w:tr2bl w:val="nil"/>
        </w:tcBorders>
      </w:tcPr>
    </w:tblStylePr>
  </w:style>
  <w:style w:type="table" w:styleId="111">
    <w:name w:val="Table 3D effects 2"/>
    <w:basedOn w:val="12"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Professional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3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Simple 1"/>
    <w:basedOn w:val="12"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lassic 1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Simple 2"/>
    <w:basedOn w:val="12"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2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Simple 3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Classic 3"/>
    <w:basedOn w:val="12"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Classic 4"/>
    <w:basedOn w:val="12"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orful 1"/>
    <w:basedOn w:val="12"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5">
    <w:name w:val="Table Colorful 2"/>
    <w:basedOn w:val="12"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Web 1"/>
    <w:basedOn w:val="12"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3"/>
    <w:basedOn w:val="12"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8">
    <w:name w:val="Table Web 2"/>
    <w:basedOn w:val="12"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Web 3"/>
    <w:basedOn w:val="12"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1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3"/>
    <w:basedOn w:val="12"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4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5">
    <w:name w:val="Table Contemporary"/>
    <w:basedOn w:val="12"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6">
    <w:name w:val="Table Elegant"/>
    <w:basedOn w:val="12"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8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9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1">
    <w:name w:val="Table Grid 4"/>
    <w:basedOn w:val="12"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3">
    <w:name w:val="Table Grid 6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4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Grid 8"/>
    <w:basedOn w:val="12"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3"/>
    <w:basedOn w:val="12"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50">
    <w:name w:val="Table List 6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paragraph" w:customStyle="1" w:styleId="151">
    <w:name w:val="Estilos1"/>
    <w:basedOn w:val="57"/>
    <w:next w:val="80"/>
    <w:uiPriority w:val="0"/>
    <w:pPr>
      <w:keepNext/>
      <w:spacing w:before="240" w:after="60"/>
      <w:outlineLvl w:val="0"/>
    </w:pPr>
    <w:rPr>
      <w:rFonts w:ascii="Arial" w:hAnsi="Arial" w:eastAsiaTheme="majorEastAsia"/>
      <w:bCs/>
      <w:kern w:val="32"/>
      <w:sz w:val="28"/>
      <w:szCs w:val="44"/>
      <w:lang w:val="pt-PT"/>
    </w:rPr>
  </w:style>
  <w:style w:type="paragraph" w:customStyle="1" w:styleId="152">
    <w:name w:val="Estilos2"/>
    <w:basedOn w:val="3"/>
    <w:next w:val="1"/>
    <w:uiPriority w:val="0"/>
    <w:rPr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2022-07-09T15:55:00Z</dcterms:created>
  <dc:creator>Walter</dc:creator>
  <cp:lastModifiedBy>Walter Manuel Kiuma Filho De D</cp:lastModifiedBy>
  <dcterms:modified xsi:type="dcterms:W3CDTF">2022-07-09T15:55:33Z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08CAE92D6CFD47F288DE48BE822FA91A</vt:lpwstr>
  </property>
</Properties>
</file>