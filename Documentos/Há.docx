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(Há) do verbo haver ou de existênci,(à) de contra acção,(á) para dar sentido acção praticada pelo sujeito.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ex:há saldo.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ex:não foi à escola.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ex:foi á igreja.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por aí fora.</w:t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8"/>
      <w:lvlText w:val="%1."/>
      <w:lvlJc w:val="left"/>
      <w:pPr>
        <w:tabs>
          <w:tab w:val="left" w:pos="1494"/>
        </w:tabs>
        <w:ind w:left="1494" w:hanging="360"/>
      </w:pPr>
      <w:rPr>
        <w:rFonts w:hint="default"/>
      </w:r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9"/>
      <w:lvlText w:val="%1."/>
      <w:lvlJc w:val="left"/>
      <w:pPr>
        <w:tabs>
          <w:tab w:val="left" w:pos="1208"/>
        </w:tabs>
        <w:ind w:left="1208" w:hanging="357"/>
      </w:pPr>
      <w:rPr>
        <w:rFonts w:hint="default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3"/>
      <w:lvlText w:val="%1."/>
      <w:lvlJc w:val="left"/>
      <w:pPr>
        <w:tabs>
          <w:tab w:val="left" w:pos="927"/>
        </w:tabs>
        <w:ind w:left="927" w:hanging="360"/>
      </w:pPr>
      <w:rPr>
        <w:rFonts w:hint="default"/>
      </w:r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0"/>
      <w:lvlText w:val="%1."/>
      <w:lvlJc w:val="left"/>
      <w:pPr>
        <w:tabs>
          <w:tab w:val="left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53"/>
      <w:lvlText w:val=""/>
      <w:lvlJc w:val="left"/>
      <w:pPr>
        <w:tabs>
          <w:tab w:val="left" w:pos="1494"/>
        </w:tabs>
        <w:ind w:left="1494" w:hanging="360"/>
      </w:pPr>
      <w:rPr>
        <w:rFonts w:hint="default" w:ascii="Symbol" w:hAnsi="Symbol"/>
        <w:color w:val="auto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5"/>
      <w:lvlText w:val=""/>
      <w:lvlJc w:val="left"/>
      <w:pPr>
        <w:tabs>
          <w:tab w:val="left" w:pos="1208"/>
        </w:tabs>
        <w:ind w:left="1208" w:hanging="357"/>
      </w:pPr>
      <w:rPr>
        <w:rFonts w:hint="default" w:ascii="Symbol" w:hAnsi="Symbol"/>
        <w:color w:val="auto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6"/>
      <w:lvlText w:val=""/>
      <w:lvlJc w:val="left"/>
      <w:pPr>
        <w:tabs>
          <w:tab w:val="left" w:pos="927"/>
        </w:tabs>
        <w:ind w:left="927" w:hanging="360"/>
      </w:pPr>
      <w:rPr>
        <w:rFonts w:hint="default" w:ascii="Symbol" w:hAnsi="Symbol"/>
        <w:color w:val="auto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92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  <w:color w:val="auto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90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1E782030"/>
    <w:multiLevelType w:val="multilevel"/>
    <w:tmpl w:val="1E782030"/>
    <w:lvl w:ilvl="0" w:tentative="0">
      <w:start w:val="1"/>
      <w:numFmt w:val="bullet"/>
      <w:pStyle w:val="5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57C76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63CE"/>
    <w:rsid w:val="0026631D"/>
    <w:rsid w:val="0028105B"/>
    <w:rsid w:val="0028508B"/>
    <w:rsid w:val="002C2F53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6B7"/>
    <w:rsid w:val="0067245D"/>
    <w:rsid w:val="0068470E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6596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F2C93"/>
    <w:rsid w:val="06E57C76"/>
    <w:rsid w:val="12E86D02"/>
    <w:rsid w:val="1F1346BD"/>
    <w:rsid w:val="3A0B5D4C"/>
    <w:rsid w:val="617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Constantia" w:hAnsi="Constantia" w:eastAsia="SimHei"/>
      <w:b/>
      <w:bCs/>
      <w:i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bCs/>
      <w:kern w:val="0"/>
      <w:sz w:val="2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rFonts w:eastAsia="SimHei"/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bCs/>
      <w:i/>
      <w:kern w:val="0"/>
      <w:sz w:val="26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rFonts w:eastAsia="SimHei"/>
      <w:b/>
      <w:bCs/>
      <w:kern w:val="0"/>
      <w:sz w:val="22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  <w:rPr>
      <w:bCs/>
      <w:kern w:val="0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rFonts w:eastAsia="SimHei"/>
      <w:i/>
      <w:kern w:val="0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 w:eastAsia="SimHei"/>
      <w:kern w:val="0"/>
      <w:sz w:val="22"/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ite"/>
    <w:basedOn w:val="11"/>
    <w:qFormat/>
    <w:uiPriority w:val="0"/>
    <w:rPr>
      <w:i/>
      <w:iCs/>
    </w:rPr>
  </w:style>
  <w:style w:type="character" w:styleId="14">
    <w:name w:val="Emphasis"/>
    <w:basedOn w:val="11"/>
    <w:qFormat/>
    <w:uiPriority w:val="0"/>
    <w:rPr>
      <w:i/>
      <w:iCs/>
    </w:rPr>
  </w:style>
  <w:style w:type="character" w:styleId="15">
    <w:name w:val="Hyperlink"/>
    <w:basedOn w:val="11"/>
    <w:qFormat/>
    <w:uiPriority w:val="0"/>
    <w:rPr>
      <w:color w:val="0000FF"/>
      <w:u w:val="single"/>
    </w:rPr>
  </w:style>
  <w:style w:type="character" w:styleId="16">
    <w:name w:val="HTML Variable"/>
    <w:basedOn w:val="11"/>
    <w:qFormat/>
    <w:uiPriority w:val="0"/>
    <w:rPr>
      <w:i/>
      <w:iCs/>
    </w:rPr>
  </w:style>
  <w:style w:type="character" w:styleId="17">
    <w:name w:val="page number"/>
    <w:basedOn w:val="11"/>
    <w:qFormat/>
    <w:uiPriority w:val="0"/>
  </w:style>
  <w:style w:type="character" w:styleId="18">
    <w:name w:val="footnote reference"/>
    <w:basedOn w:val="11"/>
    <w:qFormat/>
    <w:uiPriority w:val="0"/>
    <w:rPr>
      <w:vertAlign w:val="superscript"/>
    </w:rPr>
  </w:style>
  <w:style w:type="character" w:styleId="19">
    <w:name w:val="HTML Sample"/>
    <w:basedOn w:val="11"/>
    <w:qFormat/>
    <w:uiPriority w:val="0"/>
    <w:rPr>
      <w:rFonts w:ascii="Courier New" w:hAnsi="Courier New" w:cs="Courier New"/>
    </w:rPr>
  </w:style>
  <w:style w:type="character" w:styleId="20">
    <w:name w:val="annotation reference"/>
    <w:basedOn w:val="11"/>
    <w:qFormat/>
    <w:uiPriority w:val="0"/>
    <w:rPr>
      <w:sz w:val="21"/>
      <w:szCs w:val="21"/>
    </w:rPr>
  </w:style>
  <w:style w:type="character" w:styleId="21">
    <w:name w:val="Strong"/>
    <w:basedOn w:val="11"/>
    <w:qFormat/>
    <w:uiPriority w:val="0"/>
    <w:rPr>
      <w:b/>
      <w:bCs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line number"/>
    <w:basedOn w:val="11"/>
    <w:qFormat/>
    <w:uiPriority w:val="0"/>
  </w:style>
  <w:style w:type="character" w:styleId="25">
    <w:name w:val="endnote reference"/>
    <w:basedOn w:val="11"/>
    <w:qFormat/>
    <w:uiPriority w:val="0"/>
    <w:rPr>
      <w:vertAlign w:val="superscript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HTML Acronym"/>
    <w:basedOn w:val="11"/>
    <w:qFormat/>
    <w:uiPriority w:val="0"/>
  </w:style>
  <w:style w:type="character" w:styleId="28">
    <w:name w:val="HTML Definition"/>
    <w:basedOn w:val="11"/>
    <w:qFormat/>
    <w:uiPriority w:val="0"/>
    <w:rPr>
      <w:i/>
      <w:iCs/>
    </w:rPr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Document Map"/>
    <w:basedOn w:val="1"/>
    <w:qFormat/>
    <w:uiPriority w:val="0"/>
    <w:pPr>
      <w:shd w:val="clear" w:color="auto" w:fill="000080"/>
    </w:pPr>
  </w:style>
  <w:style w:type="paragraph" w:styleId="31">
    <w:name w:val="annotation text"/>
    <w:basedOn w:val="1"/>
    <w:qFormat/>
    <w:uiPriority w:val="0"/>
    <w:pPr>
      <w:jc w:val="left"/>
    </w:pPr>
  </w:style>
  <w:style w:type="paragraph" w:styleId="32">
    <w:name w:val="Block Text"/>
    <w:basedOn w:val="1"/>
    <w:qFormat/>
    <w:uiPriority w:val="0"/>
    <w:pPr>
      <w:spacing w:after="120"/>
      <w:ind w:left="1440" w:right="1440"/>
    </w:pPr>
  </w:style>
  <w:style w:type="paragraph" w:styleId="33">
    <w:name w:val="Body Text Indent 2"/>
    <w:basedOn w:val="1"/>
    <w:qFormat/>
    <w:uiPriority w:val="0"/>
    <w:pPr>
      <w:spacing w:after="120" w:line="480" w:lineRule="auto"/>
      <w:ind w:left="284"/>
    </w:pPr>
  </w:style>
  <w:style w:type="paragraph" w:styleId="34">
    <w:name w:val="Body Text Indent"/>
    <w:basedOn w:val="1"/>
    <w:qFormat/>
    <w:uiPriority w:val="0"/>
    <w:pPr>
      <w:spacing w:after="120"/>
      <w:ind w:left="284"/>
    </w:pPr>
  </w:style>
  <w:style w:type="paragraph" w:styleId="35">
    <w:name w:val="Body Text Indent 3"/>
    <w:basedOn w:val="1"/>
    <w:qFormat/>
    <w:uiPriority w:val="0"/>
    <w:pPr>
      <w:spacing w:after="120"/>
      <w:ind w:left="284"/>
    </w:pPr>
    <w:rPr>
      <w:sz w:val="16"/>
      <w:szCs w:val="16"/>
    </w:rPr>
  </w:style>
  <w:style w:type="paragraph" w:styleId="36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37">
    <w:name w:val="Body Text 2"/>
    <w:basedOn w:val="1"/>
    <w:qFormat/>
    <w:uiPriority w:val="0"/>
    <w:pPr>
      <w:spacing w:after="120" w:line="480" w:lineRule="auto"/>
    </w:pPr>
  </w:style>
  <w:style w:type="paragraph" w:styleId="38">
    <w:name w:val="Body Text"/>
    <w:basedOn w:val="1"/>
    <w:qFormat/>
    <w:uiPriority w:val="0"/>
    <w:pPr>
      <w:spacing w:after="120"/>
    </w:pPr>
  </w:style>
  <w:style w:type="paragraph" w:styleId="39">
    <w:name w:val="Date"/>
    <w:basedOn w:val="1"/>
    <w:next w:val="1"/>
    <w:qFormat/>
    <w:uiPriority w:val="0"/>
    <w:pPr>
      <w:ind w:left="100" w:leftChars="2500"/>
    </w:pPr>
  </w:style>
  <w:style w:type="paragraph" w:styleId="40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41">
    <w:name w:val="Body Text First Indent 2"/>
    <w:basedOn w:val="34"/>
    <w:qFormat/>
    <w:uiPriority w:val="0"/>
    <w:pPr>
      <w:ind w:left="284" w:leftChars="0" w:firstLine="210"/>
    </w:pPr>
  </w:style>
  <w:style w:type="paragraph" w:styleId="42">
    <w:name w:val="Body Text First Indent"/>
    <w:basedOn w:val="38"/>
    <w:qFormat/>
    <w:uiPriority w:val="0"/>
    <w:pPr>
      <w:ind w:firstLine="210"/>
    </w:pPr>
  </w:style>
  <w:style w:type="paragraph" w:styleId="43">
    <w:name w:val="annotation subject"/>
    <w:basedOn w:val="31"/>
    <w:next w:val="31"/>
    <w:qFormat/>
    <w:uiPriority w:val="0"/>
    <w:rPr>
      <w:b/>
      <w:bCs/>
    </w:rPr>
  </w:style>
  <w:style w:type="paragraph" w:styleId="44">
    <w:name w:val="Balloon Text"/>
    <w:basedOn w:val="1"/>
    <w:qFormat/>
    <w:uiPriority w:val="0"/>
    <w:rPr>
      <w:sz w:val="16"/>
      <w:szCs w:val="16"/>
    </w:rPr>
  </w:style>
  <w:style w:type="paragraph" w:styleId="45">
    <w:name w:val="index 9"/>
    <w:basedOn w:val="1"/>
    <w:next w:val="1"/>
    <w:qFormat/>
    <w:uiPriority w:val="0"/>
    <w:pPr>
      <w:ind w:left="1600" w:leftChars="1600"/>
    </w:pPr>
  </w:style>
  <w:style w:type="paragraph" w:styleId="46">
    <w:name w:val="index 4"/>
    <w:basedOn w:val="1"/>
    <w:next w:val="1"/>
    <w:qFormat/>
    <w:uiPriority w:val="0"/>
    <w:pPr>
      <w:ind w:left="600" w:leftChars="600"/>
    </w:pPr>
  </w:style>
  <w:style w:type="paragraph" w:styleId="4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8">
    <w:name w:val="Closing"/>
    <w:basedOn w:val="1"/>
    <w:qFormat/>
    <w:uiPriority w:val="0"/>
    <w:pPr>
      <w:ind w:left="4253"/>
    </w:pPr>
  </w:style>
  <w:style w:type="paragraph" w:styleId="49">
    <w:name w:val="List Number 4"/>
    <w:basedOn w:val="1"/>
    <w:qFormat/>
    <w:uiPriority w:val="0"/>
    <w:pPr>
      <w:numPr>
        <w:ilvl w:val="0"/>
        <w:numId w:val="1"/>
      </w:numPr>
    </w:pPr>
  </w:style>
  <w:style w:type="paragraph" w:styleId="50">
    <w:name w:val="List Continue 5"/>
    <w:basedOn w:val="1"/>
    <w:qFormat/>
    <w:uiPriority w:val="0"/>
    <w:pPr>
      <w:spacing w:after="120"/>
      <w:ind w:left="1418"/>
    </w:pPr>
  </w:style>
  <w:style w:type="paragraph" w:styleId="51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2">
    <w:name w:val="index 2"/>
    <w:basedOn w:val="1"/>
    <w:next w:val="1"/>
    <w:qFormat/>
    <w:uiPriority w:val="0"/>
    <w:pPr>
      <w:ind w:left="200" w:leftChars="200"/>
    </w:pPr>
  </w:style>
  <w:style w:type="paragraph" w:styleId="53">
    <w:name w:val="List Bullet 5"/>
    <w:basedOn w:val="1"/>
    <w:qFormat/>
    <w:uiPriority w:val="0"/>
    <w:pPr>
      <w:numPr>
        <w:ilvl w:val="0"/>
        <w:numId w:val="2"/>
      </w:numPr>
    </w:pPr>
  </w:style>
  <w:style w:type="paragraph" w:styleId="54">
    <w:name w:val="E-mail Signature"/>
    <w:basedOn w:val="1"/>
    <w:qFormat/>
    <w:uiPriority w:val="0"/>
  </w:style>
  <w:style w:type="paragraph" w:styleId="55">
    <w:name w:val="List 2"/>
    <w:basedOn w:val="1"/>
    <w:qFormat/>
    <w:uiPriority w:val="0"/>
    <w:pPr>
      <w:ind w:left="568" w:hanging="284"/>
    </w:pPr>
  </w:style>
  <w:style w:type="paragraph" w:styleId="56">
    <w:name w:val="toc 1"/>
    <w:basedOn w:val="1"/>
    <w:next w:val="1"/>
    <w:qFormat/>
    <w:uiPriority w:val="0"/>
  </w:style>
  <w:style w:type="paragraph" w:styleId="57">
    <w:name w:val="List Continue 3"/>
    <w:basedOn w:val="1"/>
    <w:qFormat/>
    <w:uiPriority w:val="0"/>
    <w:pPr>
      <w:spacing w:after="120"/>
      <w:ind w:left="851"/>
    </w:pPr>
  </w:style>
  <w:style w:type="paragraph" w:styleId="58">
    <w:name w:val="envelope return"/>
    <w:basedOn w:val="1"/>
    <w:qFormat/>
    <w:uiPriority w:val="0"/>
    <w:pPr>
      <w:snapToGrid w:val="0"/>
    </w:pPr>
    <w:rPr>
      <w:rFonts w:ascii="Arial" w:hAnsi="Arial" w:cs="Arial"/>
      <w:sz w:val="20"/>
    </w:rPr>
  </w:style>
  <w:style w:type="paragraph" w:styleId="59">
    <w:name w:val="List Bullet"/>
    <w:basedOn w:val="1"/>
    <w:qFormat/>
    <w:uiPriority w:val="0"/>
    <w:pPr>
      <w:numPr>
        <w:ilvl w:val="0"/>
        <w:numId w:val="3"/>
      </w:numPr>
    </w:pPr>
  </w:style>
  <w:style w:type="paragraph" w:styleId="60">
    <w:name w:val="endnote text"/>
    <w:basedOn w:val="1"/>
    <w:uiPriority w:val="0"/>
    <w:pPr>
      <w:snapToGrid w:val="0"/>
      <w:jc w:val="left"/>
    </w:pPr>
  </w:style>
  <w:style w:type="paragraph" w:styleId="61">
    <w:name w:val="List"/>
    <w:basedOn w:val="1"/>
    <w:uiPriority w:val="0"/>
    <w:pPr>
      <w:ind w:left="284" w:hanging="284"/>
    </w:pPr>
    <w:rPr>
      <w:kern w:val="0"/>
    </w:rPr>
  </w:style>
  <w:style w:type="paragraph" w:styleId="62">
    <w:name w:val="Signature"/>
    <w:basedOn w:val="1"/>
    <w:qFormat/>
    <w:uiPriority w:val="0"/>
    <w:pPr>
      <w:ind w:left="4253"/>
    </w:pPr>
  </w:style>
  <w:style w:type="paragraph" w:styleId="6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64">
    <w:name w:val="List Continue 2"/>
    <w:basedOn w:val="1"/>
    <w:qFormat/>
    <w:uiPriority w:val="0"/>
    <w:pPr>
      <w:spacing w:after="120"/>
      <w:ind w:left="567"/>
    </w:pPr>
  </w:style>
  <w:style w:type="paragraph" w:styleId="65">
    <w:name w:val="Plain Text"/>
    <w:basedOn w:val="1"/>
    <w:qFormat/>
    <w:uiPriority w:val="0"/>
    <w:rPr>
      <w:rFonts w:ascii="Courier New" w:hAnsi="Courier New" w:cs="Courier New"/>
      <w:sz w:val="20"/>
      <w:szCs w:val="21"/>
    </w:rPr>
  </w:style>
  <w:style w:type="paragraph" w:styleId="66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67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kern w:val="0"/>
      <w:szCs w:val="24"/>
    </w:rPr>
  </w:style>
  <w:style w:type="paragraph" w:styleId="68">
    <w:name w:val="envelope address"/>
    <w:basedOn w:val="1"/>
    <w:qFormat/>
    <w:uiPriority w:val="0"/>
    <w:pPr>
      <w:framePr w:w="7938" w:h="1985" w:hRule="exact" w:hSpace="142" w:wrap="around" w:vAnchor="margin" w:hAnchor="page" w:xAlign="center" w:yAlign="bottom"/>
      <w:snapToGrid w:val="0"/>
      <w:ind w:left="2835"/>
    </w:pPr>
    <w:rPr>
      <w:rFonts w:ascii="Arial" w:hAnsi="Arial" w:cs="Arial"/>
      <w:kern w:val="0"/>
      <w:szCs w:val="24"/>
    </w:rPr>
  </w:style>
  <w:style w:type="paragraph" w:styleId="69">
    <w:name w:val="List 4"/>
    <w:basedOn w:val="1"/>
    <w:qFormat/>
    <w:uiPriority w:val="0"/>
    <w:pPr>
      <w:ind w:left="1135" w:hanging="284"/>
    </w:pPr>
  </w:style>
  <w:style w:type="paragraph" w:styleId="70">
    <w:name w:val="toc 3"/>
    <w:basedOn w:val="1"/>
    <w:next w:val="1"/>
    <w:qFormat/>
    <w:uiPriority w:val="0"/>
    <w:pPr>
      <w:ind w:left="840" w:leftChars="400"/>
    </w:pPr>
  </w:style>
  <w:style w:type="paragraph" w:styleId="71">
    <w:name w:val="index 6"/>
    <w:basedOn w:val="1"/>
    <w:next w:val="1"/>
    <w:qFormat/>
    <w:uiPriority w:val="0"/>
    <w:pPr>
      <w:ind w:left="1000" w:leftChars="1000"/>
    </w:pPr>
  </w:style>
  <w:style w:type="paragraph" w:styleId="72">
    <w:name w:val="toc 9"/>
    <w:basedOn w:val="1"/>
    <w:next w:val="1"/>
    <w:qFormat/>
    <w:uiPriority w:val="0"/>
    <w:pPr>
      <w:ind w:left="3360" w:leftChars="1600"/>
    </w:pPr>
  </w:style>
  <w:style w:type="paragraph" w:styleId="73">
    <w:name w:val="List Number 3"/>
    <w:basedOn w:val="1"/>
    <w:qFormat/>
    <w:uiPriority w:val="0"/>
    <w:pPr>
      <w:numPr>
        <w:ilvl w:val="0"/>
        <w:numId w:val="5"/>
      </w:numPr>
    </w:pPr>
  </w:style>
  <w:style w:type="paragraph" w:styleId="74">
    <w:name w:val="index 1"/>
    <w:basedOn w:val="1"/>
    <w:next w:val="1"/>
    <w:qFormat/>
    <w:uiPriority w:val="0"/>
  </w:style>
  <w:style w:type="paragraph" w:styleId="75">
    <w:name w:val="List Bullet 4"/>
    <w:basedOn w:val="1"/>
    <w:qFormat/>
    <w:uiPriority w:val="0"/>
    <w:pPr>
      <w:numPr>
        <w:ilvl w:val="0"/>
        <w:numId w:val="6"/>
      </w:numPr>
    </w:pPr>
  </w:style>
  <w:style w:type="paragraph" w:styleId="76">
    <w:name w:val="Salutation"/>
    <w:basedOn w:val="1"/>
    <w:next w:val="1"/>
    <w:qFormat/>
    <w:uiPriority w:val="0"/>
  </w:style>
  <w:style w:type="paragraph" w:styleId="7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78">
    <w:name w:val="toc 8"/>
    <w:basedOn w:val="1"/>
    <w:next w:val="1"/>
    <w:qFormat/>
    <w:uiPriority w:val="0"/>
    <w:pPr>
      <w:ind w:left="2940" w:leftChars="1400"/>
    </w:pPr>
  </w:style>
  <w:style w:type="paragraph" w:styleId="79">
    <w:name w:val="index 8"/>
    <w:basedOn w:val="1"/>
    <w:next w:val="1"/>
    <w:qFormat/>
    <w:uiPriority w:val="0"/>
    <w:pPr>
      <w:ind w:left="1400" w:leftChars="1400"/>
    </w:pPr>
  </w:style>
  <w:style w:type="paragraph" w:styleId="80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1">
    <w:name w:val="List Continue 4"/>
    <w:basedOn w:val="1"/>
    <w:qFormat/>
    <w:uiPriority w:val="0"/>
    <w:pPr>
      <w:spacing w:after="120"/>
      <w:ind w:left="1134"/>
    </w:pPr>
  </w:style>
  <w:style w:type="paragraph" w:styleId="82">
    <w:name w:val="List 5"/>
    <w:basedOn w:val="1"/>
    <w:qFormat/>
    <w:uiPriority w:val="0"/>
    <w:pPr>
      <w:ind w:left="1418" w:hanging="284"/>
    </w:pPr>
  </w:style>
  <w:style w:type="paragraph" w:styleId="83">
    <w:name w:val="index heading"/>
    <w:basedOn w:val="1"/>
    <w:next w:val="74"/>
    <w:qFormat/>
    <w:uiPriority w:val="0"/>
    <w:rPr>
      <w:rFonts w:ascii="Arial" w:hAnsi="Arial" w:cs="Arial"/>
      <w:b/>
      <w:bCs/>
    </w:rPr>
  </w:style>
  <w:style w:type="paragraph" w:styleId="84">
    <w:name w:val="header"/>
    <w:basedOn w:val="1"/>
    <w:qFormat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85">
    <w:name w:val="List 3"/>
    <w:basedOn w:val="1"/>
    <w:qFormat/>
    <w:uiPriority w:val="0"/>
    <w:pPr>
      <w:ind w:left="851" w:hanging="284"/>
    </w:pPr>
  </w:style>
  <w:style w:type="paragraph" w:styleId="86">
    <w:name w:val="table of authorities"/>
    <w:basedOn w:val="1"/>
    <w:next w:val="1"/>
    <w:qFormat/>
    <w:uiPriority w:val="0"/>
    <w:pPr>
      <w:ind w:left="420" w:leftChars="200"/>
    </w:pPr>
  </w:style>
  <w:style w:type="paragraph" w:styleId="87">
    <w:name w:val="HTML Address"/>
    <w:basedOn w:val="1"/>
    <w:qFormat/>
    <w:uiPriority w:val="0"/>
    <w:rPr>
      <w:i/>
      <w:iCs/>
    </w:rPr>
  </w:style>
  <w:style w:type="paragraph" w:styleId="88">
    <w:name w:val="List Number 5"/>
    <w:basedOn w:val="1"/>
    <w:qFormat/>
    <w:uiPriority w:val="0"/>
    <w:pPr>
      <w:numPr>
        <w:ilvl w:val="0"/>
        <w:numId w:val="8"/>
      </w:numPr>
    </w:pPr>
  </w:style>
  <w:style w:type="paragraph" w:styleId="89">
    <w:name w:val="index 7"/>
    <w:basedOn w:val="1"/>
    <w:next w:val="1"/>
    <w:qFormat/>
    <w:uiPriority w:val="0"/>
    <w:pPr>
      <w:ind w:left="1200" w:leftChars="1200"/>
    </w:pPr>
  </w:style>
  <w:style w:type="paragraph" w:styleId="90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91">
    <w:name w:val="List Continue"/>
    <w:basedOn w:val="1"/>
    <w:qFormat/>
    <w:uiPriority w:val="0"/>
    <w:pPr>
      <w:spacing w:after="120"/>
      <w:ind w:left="284"/>
    </w:pPr>
  </w:style>
  <w:style w:type="paragraph" w:styleId="92">
    <w:name w:val="List Bullet 2"/>
    <w:basedOn w:val="1"/>
    <w:qFormat/>
    <w:uiPriority w:val="0"/>
    <w:pPr>
      <w:numPr>
        <w:ilvl w:val="0"/>
        <w:numId w:val="10"/>
      </w:numPr>
    </w:pPr>
  </w:style>
  <w:style w:type="paragraph" w:styleId="93">
    <w:name w:val="toc 2"/>
    <w:basedOn w:val="1"/>
    <w:next w:val="1"/>
    <w:qFormat/>
    <w:uiPriority w:val="0"/>
    <w:pPr>
      <w:ind w:left="420" w:leftChars="200"/>
    </w:pPr>
  </w:style>
  <w:style w:type="paragraph" w:styleId="94">
    <w:name w:val="index 5"/>
    <w:basedOn w:val="1"/>
    <w:next w:val="1"/>
    <w:qFormat/>
    <w:uiPriority w:val="0"/>
    <w:pPr>
      <w:ind w:left="800" w:leftChars="800"/>
    </w:pPr>
  </w:style>
  <w:style w:type="paragraph" w:styleId="95">
    <w:name w:val="index 3"/>
    <w:basedOn w:val="1"/>
    <w:next w:val="1"/>
    <w:qFormat/>
    <w:uiPriority w:val="0"/>
    <w:pPr>
      <w:ind w:left="400" w:leftChars="400"/>
    </w:pPr>
  </w:style>
  <w:style w:type="paragraph" w:styleId="96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97">
    <w:name w:val="Normal (Web)"/>
    <w:basedOn w:val="1"/>
    <w:qFormat/>
    <w:uiPriority w:val="0"/>
    <w:rPr>
      <w:sz w:val="24"/>
      <w:szCs w:val="24"/>
    </w:rPr>
  </w:style>
  <w:style w:type="paragraph" w:styleId="98">
    <w:name w:val="Normal Indent"/>
    <w:basedOn w:val="1"/>
    <w:qFormat/>
    <w:uiPriority w:val="0"/>
    <w:pPr>
      <w:ind w:left="709"/>
    </w:pPr>
  </w:style>
  <w:style w:type="paragraph" w:styleId="99">
    <w:name w:val="Note Heading"/>
    <w:basedOn w:val="1"/>
    <w:next w:val="1"/>
    <w:qFormat/>
    <w:uiPriority w:val="0"/>
  </w:style>
  <w:style w:type="paragraph" w:styleId="100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bCs/>
      <w:kern w:val="0"/>
      <w:szCs w:val="32"/>
    </w:rPr>
  </w:style>
  <w:style w:type="paragraph" w:styleId="10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2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03">
    <w:name w:val="toc 4"/>
    <w:basedOn w:val="1"/>
    <w:next w:val="1"/>
    <w:qFormat/>
    <w:uiPriority w:val="0"/>
    <w:pPr>
      <w:ind w:left="1260" w:leftChars="600"/>
    </w:pPr>
  </w:style>
  <w:style w:type="paragraph" w:styleId="104">
    <w:name w:val="toc 5"/>
    <w:basedOn w:val="1"/>
    <w:next w:val="1"/>
    <w:qFormat/>
    <w:uiPriority w:val="0"/>
    <w:pPr>
      <w:ind w:left="1680" w:leftChars="800"/>
    </w:pPr>
  </w:style>
  <w:style w:type="paragraph" w:styleId="105">
    <w:name w:val="toc 6"/>
    <w:basedOn w:val="1"/>
    <w:next w:val="1"/>
    <w:qFormat/>
    <w:uiPriority w:val="0"/>
    <w:pPr>
      <w:ind w:left="2100" w:leftChars="1000"/>
    </w:pPr>
  </w:style>
  <w:style w:type="paragraph" w:styleId="106">
    <w:name w:val="toc 7"/>
    <w:basedOn w:val="1"/>
    <w:next w:val="1"/>
    <w:qFormat/>
    <w:uiPriority w:val="0"/>
    <w:pPr>
      <w:ind w:left="2520" w:leftChars="1200"/>
    </w:pPr>
  </w:style>
  <w:style w:type="table" w:styleId="107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0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List 8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auto" w:sz="6" w:space="0"/>
          <w:tr2bl w:val="nil"/>
        </w:tcBorders>
      </w:tcPr>
    </w:tblStylePr>
  </w:style>
  <w:style w:type="table" w:styleId="111">
    <w:name w:val="Table 3D effects 2"/>
    <w:basedOn w:val="12"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3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2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Subtle 1"/>
    <w:basedOn w:val="12"/>
    <w:qFormat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Theme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5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8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1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4">
    <w:name w:val="Table Columns 5"/>
    <w:basedOn w:val="12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5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6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8">
    <w:name w:val="Table Grid 1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9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Grid 3"/>
    <w:basedOn w:val="12"/>
    <w:qFormat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1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Grid 5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3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4">
    <w:name w:val="Table Grid 7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Grid 8"/>
    <w:basedOn w:val="12"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1"/>
    <w:basedOn w:val="12"/>
    <w:qFormat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List 2"/>
    <w:basedOn w:val="12"/>
    <w:qFormat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3"/>
    <w:basedOn w:val="12"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4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50">
    <w:name w:val="Table List 6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paragraph" w:customStyle="1" w:styleId="151">
    <w:name w:val="Estilos1"/>
    <w:basedOn w:val="57"/>
    <w:next w:val="80"/>
    <w:qFormat/>
    <w:uiPriority w:val="0"/>
    <w:pPr>
      <w:keepNext/>
      <w:spacing w:before="240" w:after="60"/>
      <w:outlineLvl w:val="0"/>
    </w:pPr>
    <w:rPr>
      <w:rFonts w:ascii="Arial" w:hAnsi="Arial" w:eastAsiaTheme="majorEastAsia"/>
      <w:bCs/>
      <w:kern w:val="32"/>
      <w:sz w:val="28"/>
      <w:szCs w:val="44"/>
      <w:lang w:val="pt-PT"/>
    </w:rPr>
  </w:style>
  <w:style w:type="paragraph" w:customStyle="1" w:styleId="152">
    <w:name w:val="Estilos2"/>
    <w:basedOn w:val="3"/>
    <w:next w:val="1"/>
    <w:uiPriority w:val="0"/>
    <w:rPr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2022-07-03T21:01:00Z</dcterms:created>
  <dc:creator>Walter</dc:creator>
  <cp:lastModifiedBy>Walter</cp:lastModifiedBy>
  <dcterms:modified xsi:type="dcterms:W3CDTF">2022-07-03T22:55:56Z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37471EF6E2344E10B119FB524BF021D4</vt:lpwstr>
  </property>
</Properties>
</file>