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default"/>
          <w:lang w:val="pt-PT"/>
        </w:rPr>
      </w:pPr>
      <w:r>
        <w:rPr>
          <w:rFonts w:hint="default"/>
          <w:lang w:val="pt-PT"/>
        </w:rPr>
        <w:t>Pecul</w:t>
      </w:r>
      <w:bookmarkStart w:id="0" w:name="_GoBack"/>
      <w:bookmarkEnd w:id="0"/>
      <w:r>
        <w:rPr>
          <w:rFonts w:hint="default"/>
          <w:lang w:val="pt-PT"/>
        </w:rPr>
        <w:t>iar</w:t>
      </w:r>
    </w:p>
    <w:p/>
    <w:p>
      <w: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Preste atenção! Promoção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 de AirPods Pro versão mais actualizada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Música e chamada a longa distância .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Totalmente automático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O melhor para ti.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931632505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Localização : Vila de Viana e Mutamba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8"/>
      <w:lvlText w:val="%1."/>
      <w:lvlJc w:val="left"/>
      <w:pPr>
        <w:tabs>
          <w:tab w:val="left" w:pos="1494"/>
        </w:tabs>
        <w:ind w:left="1494" w:hanging="360"/>
      </w:pPr>
      <w:rPr>
        <w:rFonts w:hint="default"/>
      </w:r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49"/>
      <w:lvlText w:val="%1."/>
      <w:lvlJc w:val="left"/>
      <w:pPr>
        <w:tabs>
          <w:tab w:val="left" w:pos="1208"/>
        </w:tabs>
        <w:ind w:left="1208" w:hanging="357"/>
      </w:pPr>
      <w:rPr>
        <w:rFonts w:hint="default"/>
      </w:r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73"/>
      <w:lvlText w:val="%1."/>
      <w:lvlJc w:val="left"/>
      <w:pPr>
        <w:tabs>
          <w:tab w:val="left" w:pos="927"/>
        </w:tabs>
        <w:ind w:left="927" w:hanging="360"/>
      </w:pPr>
      <w:rPr>
        <w:rFonts w:hint="default"/>
      </w:r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80"/>
      <w:lvlText w:val="%1."/>
      <w:lvlJc w:val="left"/>
      <w:pPr>
        <w:tabs>
          <w:tab w:val="left" w:pos="641"/>
        </w:tabs>
        <w:ind w:left="641" w:hanging="357"/>
      </w:pPr>
      <w:rPr>
        <w:rFonts w:hint="default"/>
      </w:r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53"/>
      <w:lvlText w:val=""/>
      <w:lvlJc w:val="left"/>
      <w:pPr>
        <w:tabs>
          <w:tab w:val="left" w:pos="1494"/>
        </w:tabs>
        <w:ind w:left="1494" w:hanging="360"/>
      </w:pPr>
      <w:rPr>
        <w:rFonts w:hint="default" w:ascii="Symbol" w:hAnsi="Symbol"/>
        <w:color w:val="auto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5"/>
      <w:lvlText w:val=""/>
      <w:lvlJc w:val="left"/>
      <w:pPr>
        <w:tabs>
          <w:tab w:val="left" w:pos="1208"/>
        </w:tabs>
        <w:ind w:left="1208" w:hanging="357"/>
      </w:pPr>
      <w:rPr>
        <w:rFonts w:hint="default" w:ascii="Symbol" w:hAnsi="Symbol"/>
        <w:color w:val="auto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66"/>
      <w:lvlText w:val=""/>
      <w:lvlJc w:val="left"/>
      <w:pPr>
        <w:tabs>
          <w:tab w:val="left" w:pos="927"/>
        </w:tabs>
        <w:ind w:left="927" w:hanging="360"/>
      </w:pPr>
      <w:rPr>
        <w:rFonts w:hint="default" w:ascii="Symbol" w:hAnsi="Symbol"/>
        <w:color w:val="auto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92"/>
      <w:lvlText w:val=""/>
      <w:lvlJc w:val="left"/>
      <w:pPr>
        <w:tabs>
          <w:tab w:val="left" w:pos="641"/>
        </w:tabs>
        <w:ind w:left="641" w:hanging="357"/>
      </w:pPr>
      <w:rPr>
        <w:rFonts w:hint="default" w:ascii="Symbol" w:hAnsi="Symbol"/>
        <w:color w:val="auto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90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</w:abstractNum>
  <w:abstractNum w:abstractNumId="9">
    <w:nsid w:val="1E782030"/>
    <w:multiLevelType w:val="multilevel"/>
    <w:tmpl w:val="1E782030"/>
    <w:lvl w:ilvl="0" w:tentative="0">
      <w:start w:val="1"/>
      <w:numFmt w:val="bullet"/>
      <w:pStyle w:val="59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  <w:color w:val="auto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4"/>
  </w:num>
  <w:num w:numId="3">
    <w:abstractNumId w:val="9"/>
  </w:num>
  <w:num w:numId="4">
    <w:abstractNumId w:val="6"/>
  </w:num>
  <w:num w:numId="5">
    <w:abstractNumId w:val="2"/>
  </w:num>
  <w:num w:numId="6">
    <w:abstractNumId w:val="5"/>
  </w:num>
  <w:num w:numId="7">
    <w:abstractNumId w:val="3"/>
  </w:num>
  <w:num w:numId="8">
    <w:abstractNumId w:val="0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doNotBreakWrappedTables/>
    <w:doNotWrapTextWithPunct/>
    <w:doNotUseEastAsianBreak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C121AF"/>
    <w:rsid w:val="00037DFE"/>
    <w:rsid w:val="000408D9"/>
    <w:rsid w:val="00050A31"/>
    <w:rsid w:val="000716D2"/>
    <w:rsid w:val="00071AAB"/>
    <w:rsid w:val="000B259C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1A629E"/>
    <w:rsid w:val="001A7B8E"/>
    <w:rsid w:val="001B34FD"/>
    <w:rsid w:val="00201333"/>
    <w:rsid w:val="00210FA7"/>
    <w:rsid w:val="00216417"/>
    <w:rsid w:val="002263CE"/>
    <w:rsid w:val="0026631D"/>
    <w:rsid w:val="0028105B"/>
    <w:rsid w:val="0028508B"/>
    <w:rsid w:val="002C2F53"/>
    <w:rsid w:val="0033518C"/>
    <w:rsid w:val="003437C2"/>
    <w:rsid w:val="0036428A"/>
    <w:rsid w:val="00377186"/>
    <w:rsid w:val="003A1C03"/>
    <w:rsid w:val="003E765A"/>
    <w:rsid w:val="00411BF7"/>
    <w:rsid w:val="00414627"/>
    <w:rsid w:val="00425D63"/>
    <w:rsid w:val="004643D8"/>
    <w:rsid w:val="00476AE6"/>
    <w:rsid w:val="00497C24"/>
    <w:rsid w:val="004C7BA5"/>
    <w:rsid w:val="004E7628"/>
    <w:rsid w:val="004F48F2"/>
    <w:rsid w:val="00511417"/>
    <w:rsid w:val="005149B1"/>
    <w:rsid w:val="00552936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16B7"/>
    <w:rsid w:val="0067245D"/>
    <w:rsid w:val="0068470E"/>
    <w:rsid w:val="00695DCD"/>
    <w:rsid w:val="006A05CC"/>
    <w:rsid w:val="006A35A7"/>
    <w:rsid w:val="006A4E15"/>
    <w:rsid w:val="006D5108"/>
    <w:rsid w:val="007152D7"/>
    <w:rsid w:val="007333E1"/>
    <w:rsid w:val="00746C14"/>
    <w:rsid w:val="007C2C59"/>
    <w:rsid w:val="007C7003"/>
    <w:rsid w:val="00801F23"/>
    <w:rsid w:val="008020D4"/>
    <w:rsid w:val="00837632"/>
    <w:rsid w:val="008409BE"/>
    <w:rsid w:val="0085640F"/>
    <w:rsid w:val="008567AA"/>
    <w:rsid w:val="00892712"/>
    <w:rsid w:val="008A680A"/>
    <w:rsid w:val="008B0BB0"/>
    <w:rsid w:val="008C4BEC"/>
    <w:rsid w:val="008E6C4B"/>
    <w:rsid w:val="008F18C0"/>
    <w:rsid w:val="00907648"/>
    <w:rsid w:val="00930FDE"/>
    <w:rsid w:val="0093526A"/>
    <w:rsid w:val="00943754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6596A"/>
    <w:rsid w:val="00A91424"/>
    <w:rsid w:val="00AA2C77"/>
    <w:rsid w:val="00AC3FB9"/>
    <w:rsid w:val="00AC702A"/>
    <w:rsid w:val="00AD226F"/>
    <w:rsid w:val="00AD2CA7"/>
    <w:rsid w:val="00AE41C8"/>
    <w:rsid w:val="00B13A52"/>
    <w:rsid w:val="00B24CF4"/>
    <w:rsid w:val="00B26993"/>
    <w:rsid w:val="00B4570C"/>
    <w:rsid w:val="00B5208C"/>
    <w:rsid w:val="00B74876"/>
    <w:rsid w:val="00BB3A9B"/>
    <w:rsid w:val="00BB7C2B"/>
    <w:rsid w:val="00BC1664"/>
    <w:rsid w:val="00BC2546"/>
    <w:rsid w:val="00BD2FE4"/>
    <w:rsid w:val="00C04849"/>
    <w:rsid w:val="00C05085"/>
    <w:rsid w:val="00C11270"/>
    <w:rsid w:val="00C1593D"/>
    <w:rsid w:val="00C56C7E"/>
    <w:rsid w:val="00C73368"/>
    <w:rsid w:val="00C776A4"/>
    <w:rsid w:val="00C9393C"/>
    <w:rsid w:val="00CA2C6C"/>
    <w:rsid w:val="00CB4E5A"/>
    <w:rsid w:val="00CC0600"/>
    <w:rsid w:val="00CC78AC"/>
    <w:rsid w:val="00CF346E"/>
    <w:rsid w:val="00CF7953"/>
    <w:rsid w:val="00D07232"/>
    <w:rsid w:val="00D10245"/>
    <w:rsid w:val="00D21BDD"/>
    <w:rsid w:val="00D65F07"/>
    <w:rsid w:val="00D86641"/>
    <w:rsid w:val="00D92BB7"/>
    <w:rsid w:val="00DC76D2"/>
    <w:rsid w:val="00DD30ED"/>
    <w:rsid w:val="00E6404D"/>
    <w:rsid w:val="00E64C21"/>
    <w:rsid w:val="00E922C6"/>
    <w:rsid w:val="00EC24C6"/>
    <w:rsid w:val="00EE6444"/>
    <w:rsid w:val="00EF2933"/>
    <w:rsid w:val="00F05146"/>
    <w:rsid w:val="00F1115D"/>
    <w:rsid w:val="00F3513C"/>
    <w:rsid w:val="00F465C5"/>
    <w:rsid w:val="00F5180D"/>
    <w:rsid w:val="00F51B21"/>
    <w:rsid w:val="00F51D87"/>
    <w:rsid w:val="00F534DB"/>
    <w:rsid w:val="00F76337"/>
    <w:rsid w:val="00F8455C"/>
    <w:rsid w:val="00FF2C93"/>
    <w:rsid w:val="12E86D02"/>
    <w:rsid w:val="1F1346BD"/>
    <w:rsid w:val="2AC121AF"/>
    <w:rsid w:val="3A0B5D4C"/>
    <w:rsid w:val="617F76F8"/>
    <w:rsid w:val="6C046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qFormat="1" w:unhideWhenUsed="0" w:uiPriority="0" w:semiHidden="0" w:name="Table List 5"/>
    <w:lsdException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qFormat="1"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spacing w:before="240" w:after="60"/>
      <w:outlineLvl w:val="1"/>
    </w:pPr>
    <w:rPr>
      <w:rFonts w:ascii="Constantia" w:hAnsi="Constantia" w:eastAsia="SimHei"/>
      <w:b/>
      <w:bCs/>
      <w:i/>
      <w:sz w:val="28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spacing w:before="240" w:after="60"/>
      <w:outlineLvl w:val="2"/>
    </w:pPr>
    <w:rPr>
      <w:rFonts w:ascii="Arial" w:hAnsi="Arial"/>
      <w:b/>
      <w:bCs/>
      <w:kern w:val="0"/>
      <w:sz w:val="26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spacing w:before="240" w:after="60"/>
      <w:outlineLvl w:val="3"/>
    </w:pPr>
    <w:rPr>
      <w:rFonts w:eastAsia="SimHei"/>
      <w:b/>
      <w:bCs/>
      <w:kern w:val="0"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240" w:after="60"/>
      <w:outlineLvl w:val="4"/>
    </w:pPr>
    <w:rPr>
      <w:b/>
      <w:bCs/>
      <w:i/>
      <w:kern w:val="0"/>
      <w:sz w:val="26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spacing w:before="240" w:after="60"/>
      <w:outlineLvl w:val="5"/>
    </w:pPr>
    <w:rPr>
      <w:rFonts w:eastAsia="SimHei"/>
      <w:b/>
      <w:bCs/>
      <w:kern w:val="0"/>
      <w:sz w:val="22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spacing w:before="240" w:after="60"/>
      <w:outlineLvl w:val="6"/>
    </w:pPr>
    <w:rPr>
      <w:bCs/>
      <w:kern w:val="0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spacing w:before="240" w:after="60"/>
      <w:outlineLvl w:val="7"/>
    </w:pPr>
    <w:rPr>
      <w:rFonts w:eastAsia="SimHei"/>
      <w:i/>
      <w:kern w:val="0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spacing w:before="240" w:after="60"/>
      <w:outlineLvl w:val="8"/>
    </w:pPr>
    <w:rPr>
      <w:rFonts w:ascii="Arial" w:hAnsi="Arial" w:eastAsia="SimHei"/>
      <w:kern w:val="0"/>
      <w:sz w:val="22"/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TML Cite"/>
    <w:basedOn w:val="11"/>
    <w:qFormat/>
    <w:uiPriority w:val="0"/>
    <w:rPr>
      <w:i/>
      <w:iCs/>
    </w:rPr>
  </w:style>
  <w:style w:type="character" w:styleId="14">
    <w:name w:val="Emphasis"/>
    <w:basedOn w:val="11"/>
    <w:qFormat/>
    <w:uiPriority w:val="0"/>
    <w:rPr>
      <w:i/>
      <w:iCs/>
    </w:rPr>
  </w:style>
  <w:style w:type="character" w:styleId="15">
    <w:name w:val="Hyperlink"/>
    <w:basedOn w:val="11"/>
    <w:qFormat/>
    <w:uiPriority w:val="0"/>
    <w:rPr>
      <w:color w:val="0000FF"/>
      <w:u w:val="single"/>
    </w:rPr>
  </w:style>
  <w:style w:type="character" w:styleId="16">
    <w:name w:val="HTML Variable"/>
    <w:basedOn w:val="11"/>
    <w:qFormat/>
    <w:uiPriority w:val="0"/>
    <w:rPr>
      <w:i/>
      <w:iCs/>
    </w:rPr>
  </w:style>
  <w:style w:type="character" w:styleId="17">
    <w:name w:val="page number"/>
    <w:basedOn w:val="11"/>
    <w:qFormat/>
    <w:uiPriority w:val="0"/>
  </w:style>
  <w:style w:type="character" w:styleId="18">
    <w:name w:val="footnote reference"/>
    <w:basedOn w:val="11"/>
    <w:qFormat/>
    <w:uiPriority w:val="0"/>
    <w:rPr>
      <w:vertAlign w:val="superscript"/>
    </w:rPr>
  </w:style>
  <w:style w:type="character" w:styleId="19">
    <w:name w:val="HTML Sample"/>
    <w:basedOn w:val="11"/>
    <w:qFormat/>
    <w:uiPriority w:val="0"/>
    <w:rPr>
      <w:rFonts w:ascii="Courier New" w:hAnsi="Courier New" w:cs="Courier New"/>
    </w:rPr>
  </w:style>
  <w:style w:type="character" w:styleId="20">
    <w:name w:val="annotation reference"/>
    <w:basedOn w:val="11"/>
    <w:qFormat/>
    <w:uiPriority w:val="0"/>
    <w:rPr>
      <w:sz w:val="21"/>
      <w:szCs w:val="21"/>
    </w:rPr>
  </w:style>
  <w:style w:type="character" w:styleId="21">
    <w:name w:val="Strong"/>
    <w:basedOn w:val="11"/>
    <w:qFormat/>
    <w:uiPriority w:val="0"/>
    <w:rPr>
      <w:b/>
      <w:bCs/>
    </w:rPr>
  </w:style>
  <w:style w:type="character" w:styleId="22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3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4">
    <w:name w:val="line number"/>
    <w:basedOn w:val="11"/>
    <w:qFormat/>
    <w:uiPriority w:val="0"/>
  </w:style>
  <w:style w:type="character" w:styleId="25">
    <w:name w:val="endnote reference"/>
    <w:basedOn w:val="11"/>
    <w:qFormat/>
    <w:uiPriority w:val="0"/>
    <w:rPr>
      <w:vertAlign w:val="superscript"/>
    </w:rPr>
  </w:style>
  <w:style w:type="character" w:styleId="26">
    <w:name w:val="FollowedHyperlink"/>
    <w:basedOn w:val="11"/>
    <w:qFormat/>
    <w:uiPriority w:val="0"/>
    <w:rPr>
      <w:color w:val="800080"/>
      <w:u w:val="single"/>
    </w:rPr>
  </w:style>
  <w:style w:type="character" w:styleId="27">
    <w:name w:val="HTML Acronym"/>
    <w:basedOn w:val="11"/>
    <w:qFormat/>
    <w:uiPriority w:val="0"/>
  </w:style>
  <w:style w:type="character" w:styleId="28">
    <w:name w:val="HTML Definition"/>
    <w:basedOn w:val="11"/>
    <w:qFormat/>
    <w:uiPriority w:val="0"/>
    <w:rPr>
      <w:i/>
      <w:iCs/>
    </w:rPr>
  </w:style>
  <w:style w:type="character" w:styleId="29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30">
    <w:name w:val="Document Map"/>
    <w:basedOn w:val="1"/>
    <w:qFormat/>
    <w:uiPriority w:val="0"/>
    <w:pPr>
      <w:shd w:val="clear" w:color="auto" w:fill="000080"/>
    </w:pPr>
  </w:style>
  <w:style w:type="paragraph" w:styleId="31">
    <w:name w:val="annotation text"/>
    <w:basedOn w:val="1"/>
    <w:uiPriority w:val="0"/>
    <w:pPr>
      <w:jc w:val="left"/>
    </w:pPr>
  </w:style>
  <w:style w:type="paragraph" w:styleId="32">
    <w:name w:val="Block Text"/>
    <w:basedOn w:val="1"/>
    <w:qFormat/>
    <w:uiPriority w:val="0"/>
    <w:pPr>
      <w:spacing w:after="120"/>
      <w:ind w:left="1440" w:right="1440"/>
    </w:pPr>
  </w:style>
  <w:style w:type="paragraph" w:styleId="33">
    <w:name w:val="Body Text Indent 2"/>
    <w:basedOn w:val="1"/>
    <w:qFormat/>
    <w:uiPriority w:val="0"/>
    <w:pPr>
      <w:spacing w:after="120" w:line="480" w:lineRule="auto"/>
      <w:ind w:left="284"/>
    </w:pPr>
  </w:style>
  <w:style w:type="paragraph" w:styleId="34">
    <w:name w:val="Body Text Indent"/>
    <w:basedOn w:val="1"/>
    <w:qFormat/>
    <w:uiPriority w:val="0"/>
    <w:pPr>
      <w:spacing w:after="120"/>
      <w:ind w:left="284"/>
    </w:pPr>
  </w:style>
  <w:style w:type="paragraph" w:styleId="35">
    <w:name w:val="Body Text Indent 3"/>
    <w:basedOn w:val="1"/>
    <w:qFormat/>
    <w:uiPriority w:val="0"/>
    <w:pPr>
      <w:spacing w:after="120"/>
      <w:ind w:left="284"/>
    </w:pPr>
    <w:rPr>
      <w:sz w:val="16"/>
      <w:szCs w:val="16"/>
    </w:rPr>
  </w:style>
  <w:style w:type="paragraph" w:styleId="36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37">
    <w:name w:val="Body Text 2"/>
    <w:basedOn w:val="1"/>
    <w:qFormat/>
    <w:uiPriority w:val="0"/>
    <w:pPr>
      <w:spacing w:after="120" w:line="480" w:lineRule="auto"/>
    </w:pPr>
  </w:style>
  <w:style w:type="paragraph" w:styleId="38">
    <w:name w:val="Body Text"/>
    <w:basedOn w:val="1"/>
    <w:qFormat/>
    <w:uiPriority w:val="0"/>
    <w:pPr>
      <w:spacing w:after="120"/>
    </w:pPr>
  </w:style>
  <w:style w:type="paragraph" w:styleId="39">
    <w:name w:val="Date"/>
    <w:basedOn w:val="1"/>
    <w:next w:val="1"/>
    <w:uiPriority w:val="0"/>
    <w:pPr>
      <w:ind w:left="100" w:leftChars="2500"/>
    </w:pPr>
  </w:style>
  <w:style w:type="paragraph" w:styleId="40">
    <w:name w:val="caption"/>
    <w:basedOn w:val="1"/>
    <w:next w:val="1"/>
    <w:semiHidden/>
    <w:unhideWhenUsed/>
    <w:qFormat/>
    <w:uiPriority w:val="0"/>
    <w:rPr>
      <w:rFonts w:ascii="Arial" w:hAnsi="Arial" w:eastAsia="SimHei" w:cs="Arial"/>
      <w:sz w:val="20"/>
    </w:rPr>
  </w:style>
  <w:style w:type="paragraph" w:styleId="41">
    <w:name w:val="Body Text First Indent 2"/>
    <w:basedOn w:val="34"/>
    <w:qFormat/>
    <w:uiPriority w:val="0"/>
    <w:pPr>
      <w:ind w:left="284" w:leftChars="0" w:firstLine="210"/>
    </w:pPr>
  </w:style>
  <w:style w:type="paragraph" w:styleId="42">
    <w:name w:val="Body Text First Indent"/>
    <w:basedOn w:val="38"/>
    <w:qFormat/>
    <w:uiPriority w:val="0"/>
    <w:pPr>
      <w:ind w:firstLine="210"/>
    </w:pPr>
  </w:style>
  <w:style w:type="paragraph" w:styleId="43">
    <w:name w:val="annotation subject"/>
    <w:basedOn w:val="31"/>
    <w:next w:val="31"/>
    <w:qFormat/>
    <w:uiPriority w:val="0"/>
    <w:rPr>
      <w:b/>
      <w:bCs/>
    </w:rPr>
  </w:style>
  <w:style w:type="paragraph" w:styleId="44">
    <w:name w:val="Balloon Text"/>
    <w:basedOn w:val="1"/>
    <w:qFormat/>
    <w:uiPriority w:val="0"/>
    <w:rPr>
      <w:sz w:val="16"/>
      <w:szCs w:val="16"/>
    </w:rPr>
  </w:style>
  <w:style w:type="paragraph" w:styleId="45">
    <w:name w:val="index 9"/>
    <w:basedOn w:val="1"/>
    <w:next w:val="1"/>
    <w:qFormat/>
    <w:uiPriority w:val="0"/>
    <w:pPr>
      <w:ind w:left="1600" w:leftChars="1600"/>
    </w:pPr>
  </w:style>
  <w:style w:type="paragraph" w:styleId="46">
    <w:name w:val="index 4"/>
    <w:basedOn w:val="1"/>
    <w:next w:val="1"/>
    <w:qFormat/>
    <w:uiPriority w:val="0"/>
    <w:pPr>
      <w:ind w:left="600" w:leftChars="600"/>
    </w:pPr>
  </w:style>
  <w:style w:type="paragraph" w:styleId="47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8">
    <w:name w:val="Closing"/>
    <w:basedOn w:val="1"/>
    <w:qFormat/>
    <w:uiPriority w:val="0"/>
    <w:pPr>
      <w:ind w:left="4253"/>
    </w:pPr>
  </w:style>
  <w:style w:type="paragraph" w:styleId="49">
    <w:name w:val="List Number 4"/>
    <w:basedOn w:val="1"/>
    <w:qFormat/>
    <w:uiPriority w:val="0"/>
    <w:pPr>
      <w:numPr>
        <w:ilvl w:val="0"/>
        <w:numId w:val="1"/>
      </w:numPr>
    </w:pPr>
  </w:style>
  <w:style w:type="paragraph" w:styleId="50">
    <w:name w:val="List Continue 5"/>
    <w:basedOn w:val="1"/>
    <w:qFormat/>
    <w:uiPriority w:val="0"/>
    <w:pPr>
      <w:spacing w:after="120"/>
      <w:ind w:left="1418"/>
    </w:pPr>
  </w:style>
  <w:style w:type="paragraph" w:styleId="51">
    <w:name w:val="table of figures"/>
    <w:basedOn w:val="1"/>
    <w:next w:val="1"/>
    <w:qFormat/>
    <w:uiPriority w:val="0"/>
    <w:pPr>
      <w:ind w:leftChars="200" w:hanging="200" w:hangingChars="200"/>
    </w:pPr>
  </w:style>
  <w:style w:type="paragraph" w:styleId="52">
    <w:name w:val="index 2"/>
    <w:basedOn w:val="1"/>
    <w:next w:val="1"/>
    <w:qFormat/>
    <w:uiPriority w:val="0"/>
    <w:pPr>
      <w:ind w:left="200" w:leftChars="200"/>
    </w:pPr>
  </w:style>
  <w:style w:type="paragraph" w:styleId="53">
    <w:name w:val="List Bullet 5"/>
    <w:basedOn w:val="1"/>
    <w:qFormat/>
    <w:uiPriority w:val="0"/>
    <w:pPr>
      <w:numPr>
        <w:ilvl w:val="0"/>
        <w:numId w:val="2"/>
      </w:numPr>
    </w:pPr>
  </w:style>
  <w:style w:type="paragraph" w:styleId="54">
    <w:name w:val="E-mail Signature"/>
    <w:basedOn w:val="1"/>
    <w:qFormat/>
    <w:uiPriority w:val="0"/>
  </w:style>
  <w:style w:type="paragraph" w:styleId="55">
    <w:name w:val="List 2"/>
    <w:basedOn w:val="1"/>
    <w:qFormat/>
    <w:uiPriority w:val="0"/>
    <w:pPr>
      <w:ind w:left="568" w:hanging="284"/>
    </w:pPr>
  </w:style>
  <w:style w:type="paragraph" w:styleId="56">
    <w:name w:val="toc 1"/>
    <w:basedOn w:val="1"/>
    <w:next w:val="1"/>
    <w:qFormat/>
    <w:uiPriority w:val="0"/>
  </w:style>
  <w:style w:type="paragraph" w:styleId="57">
    <w:name w:val="List Continue 3"/>
    <w:basedOn w:val="1"/>
    <w:qFormat/>
    <w:uiPriority w:val="0"/>
    <w:pPr>
      <w:spacing w:after="120"/>
      <w:ind w:left="851"/>
    </w:pPr>
  </w:style>
  <w:style w:type="paragraph" w:styleId="58">
    <w:name w:val="envelope return"/>
    <w:basedOn w:val="1"/>
    <w:qFormat/>
    <w:uiPriority w:val="0"/>
    <w:pPr>
      <w:snapToGrid w:val="0"/>
    </w:pPr>
    <w:rPr>
      <w:rFonts w:ascii="Arial" w:hAnsi="Arial" w:cs="Arial"/>
      <w:sz w:val="20"/>
    </w:rPr>
  </w:style>
  <w:style w:type="paragraph" w:styleId="59">
    <w:name w:val="List Bullet"/>
    <w:basedOn w:val="1"/>
    <w:qFormat/>
    <w:uiPriority w:val="0"/>
    <w:pPr>
      <w:numPr>
        <w:ilvl w:val="0"/>
        <w:numId w:val="3"/>
      </w:numPr>
    </w:pPr>
  </w:style>
  <w:style w:type="paragraph" w:styleId="60">
    <w:name w:val="endnote text"/>
    <w:basedOn w:val="1"/>
    <w:qFormat/>
    <w:uiPriority w:val="0"/>
    <w:pPr>
      <w:snapToGrid w:val="0"/>
      <w:jc w:val="left"/>
    </w:pPr>
  </w:style>
  <w:style w:type="paragraph" w:styleId="61">
    <w:name w:val="List"/>
    <w:basedOn w:val="1"/>
    <w:qFormat/>
    <w:uiPriority w:val="0"/>
    <w:pPr>
      <w:ind w:left="284" w:hanging="284"/>
    </w:pPr>
    <w:rPr>
      <w:kern w:val="0"/>
    </w:rPr>
  </w:style>
  <w:style w:type="paragraph" w:styleId="62">
    <w:name w:val="Signature"/>
    <w:basedOn w:val="1"/>
    <w:qFormat/>
    <w:uiPriority w:val="0"/>
    <w:pPr>
      <w:ind w:left="4253"/>
    </w:pPr>
  </w:style>
  <w:style w:type="paragraph" w:styleId="63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paragraph" w:styleId="64">
    <w:name w:val="List Continue 2"/>
    <w:basedOn w:val="1"/>
    <w:qFormat/>
    <w:uiPriority w:val="0"/>
    <w:pPr>
      <w:spacing w:after="120"/>
      <w:ind w:left="567"/>
    </w:pPr>
  </w:style>
  <w:style w:type="paragraph" w:styleId="65">
    <w:name w:val="Plain Text"/>
    <w:basedOn w:val="1"/>
    <w:qFormat/>
    <w:uiPriority w:val="0"/>
    <w:rPr>
      <w:rFonts w:ascii="Courier New" w:hAnsi="Courier New" w:cs="Courier New"/>
      <w:sz w:val="20"/>
      <w:szCs w:val="21"/>
    </w:rPr>
  </w:style>
  <w:style w:type="paragraph" w:styleId="66">
    <w:name w:val="List Bullet 3"/>
    <w:basedOn w:val="1"/>
    <w:qFormat/>
    <w:uiPriority w:val="0"/>
    <w:pPr>
      <w:numPr>
        <w:ilvl w:val="0"/>
        <w:numId w:val="4"/>
      </w:numPr>
    </w:pPr>
  </w:style>
  <w:style w:type="paragraph" w:styleId="67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134" w:hanging="1134"/>
    </w:pPr>
    <w:rPr>
      <w:rFonts w:ascii="Arial" w:hAnsi="Arial" w:cs="Arial"/>
      <w:kern w:val="0"/>
      <w:szCs w:val="24"/>
    </w:rPr>
  </w:style>
  <w:style w:type="paragraph" w:styleId="68">
    <w:name w:val="envelope address"/>
    <w:basedOn w:val="1"/>
    <w:qFormat/>
    <w:uiPriority w:val="0"/>
    <w:pPr>
      <w:framePr w:w="7938" w:h="1985" w:hRule="exact" w:hSpace="142" w:wrap="around" w:vAnchor="margin" w:hAnchor="page" w:xAlign="center" w:yAlign="bottom"/>
      <w:snapToGrid w:val="0"/>
      <w:ind w:left="2835"/>
    </w:pPr>
    <w:rPr>
      <w:rFonts w:ascii="Arial" w:hAnsi="Arial" w:cs="Arial"/>
      <w:kern w:val="0"/>
      <w:szCs w:val="24"/>
    </w:rPr>
  </w:style>
  <w:style w:type="paragraph" w:styleId="69">
    <w:name w:val="List 4"/>
    <w:basedOn w:val="1"/>
    <w:qFormat/>
    <w:uiPriority w:val="0"/>
    <w:pPr>
      <w:ind w:left="1135" w:hanging="284"/>
    </w:pPr>
  </w:style>
  <w:style w:type="paragraph" w:styleId="70">
    <w:name w:val="toc 3"/>
    <w:basedOn w:val="1"/>
    <w:next w:val="1"/>
    <w:qFormat/>
    <w:uiPriority w:val="0"/>
    <w:pPr>
      <w:ind w:left="840" w:leftChars="400"/>
    </w:pPr>
  </w:style>
  <w:style w:type="paragraph" w:styleId="71">
    <w:name w:val="index 6"/>
    <w:basedOn w:val="1"/>
    <w:next w:val="1"/>
    <w:qFormat/>
    <w:uiPriority w:val="0"/>
    <w:pPr>
      <w:ind w:left="1000" w:leftChars="1000"/>
    </w:pPr>
  </w:style>
  <w:style w:type="paragraph" w:styleId="72">
    <w:name w:val="toc 9"/>
    <w:basedOn w:val="1"/>
    <w:next w:val="1"/>
    <w:qFormat/>
    <w:uiPriority w:val="0"/>
    <w:pPr>
      <w:ind w:left="3360" w:leftChars="1600"/>
    </w:pPr>
  </w:style>
  <w:style w:type="paragraph" w:styleId="73">
    <w:name w:val="List Number 3"/>
    <w:basedOn w:val="1"/>
    <w:qFormat/>
    <w:uiPriority w:val="0"/>
    <w:pPr>
      <w:numPr>
        <w:ilvl w:val="0"/>
        <w:numId w:val="5"/>
      </w:numPr>
    </w:pPr>
  </w:style>
  <w:style w:type="paragraph" w:styleId="74">
    <w:name w:val="index 1"/>
    <w:basedOn w:val="1"/>
    <w:next w:val="1"/>
    <w:qFormat/>
    <w:uiPriority w:val="0"/>
  </w:style>
  <w:style w:type="paragraph" w:styleId="75">
    <w:name w:val="List Bullet 4"/>
    <w:basedOn w:val="1"/>
    <w:qFormat/>
    <w:uiPriority w:val="0"/>
    <w:pPr>
      <w:numPr>
        <w:ilvl w:val="0"/>
        <w:numId w:val="6"/>
      </w:numPr>
    </w:pPr>
  </w:style>
  <w:style w:type="paragraph" w:styleId="76">
    <w:name w:val="Salutation"/>
    <w:basedOn w:val="1"/>
    <w:next w:val="1"/>
    <w:qFormat/>
    <w:uiPriority w:val="0"/>
  </w:style>
  <w:style w:type="paragraph" w:styleId="7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paragraph" w:styleId="78">
    <w:name w:val="toc 8"/>
    <w:basedOn w:val="1"/>
    <w:next w:val="1"/>
    <w:qFormat/>
    <w:uiPriority w:val="0"/>
    <w:pPr>
      <w:ind w:left="2940" w:leftChars="1400"/>
    </w:pPr>
  </w:style>
  <w:style w:type="paragraph" w:styleId="79">
    <w:name w:val="index 8"/>
    <w:basedOn w:val="1"/>
    <w:next w:val="1"/>
    <w:qFormat/>
    <w:uiPriority w:val="0"/>
    <w:pPr>
      <w:ind w:left="1400" w:leftChars="1400"/>
    </w:pPr>
  </w:style>
  <w:style w:type="paragraph" w:styleId="80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1">
    <w:name w:val="List Continue 4"/>
    <w:basedOn w:val="1"/>
    <w:qFormat/>
    <w:uiPriority w:val="0"/>
    <w:pPr>
      <w:spacing w:after="120"/>
      <w:ind w:left="1134"/>
    </w:pPr>
  </w:style>
  <w:style w:type="paragraph" w:styleId="82">
    <w:name w:val="List 5"/>
    <w:basedOn w:val="1"/>
    <w:qFormat/>
    <w:uiPriority w:val="0"/>
    <w:pPr>
      <w:ind w:left="1418" w:hanging="284"/>
    </w:pPr>
  </w:style>
  <w:style w:type="paragraph" w:styleId="83">
    <w:name w:val="index heading"/>
    <w:basedOn w:val="1"/>
    <w:next w:val="74"/>
    <w:qFormat/>
    <w:uiPriority w:val="0"/>
    <w:rPr>
      <w:rFonts w:ascii="Arial" w:hAnsi="Arial" w:cs="Arial"/>
      <w:b/>
      <w:bCs/>
    </w:rPr>
  </w:style>
  <w:style w:type="paragraph" w:styleId="84">
    <w:name w:val="header"/>
    <w:basedOn w:val="1"/>
    <w:qFormat/>
    <w:uiPriority w:val="0"/>
    <w:pPr>
      <w:tabs>
        <w:tab w:val="center" w:pos="4150"/>
        <w:tab w:val="right" w:pos="8307"/>
      </w:tabs>
      <w:snapToGrid w:val="0"/>
    </w:pPr>
    <w:rPr>
      <w:szCs w:val="18"/>
    </w:rPr>
  </w:style>
  <w:style w:type="paragraph" w:styleId="85">
    <w:name w:val="List 3"/>
    <w:basedOn w:val="1"/>
    <w:qFormat/>
    <w:uiPriority w:val="0"/>
    <w:pPr>
      <w:ind w:left="851" w:hanging="284"/>
    </w:pPr>
  </w:style>
  <w:style w:type="paragraph" w:styleId="86">
    <w:name w:val="table of authorities"/>
    <w:basedOn w:val="1"/>
    <w:next w:val="1"/>
    <w:qFormat/>
    <w:uiPriority w:val="0"/>
    <w:pPr>
      <w:ind w:left="420" w:leftChars="200"/>
    </w:pPr>
  </w:style>
  <w:style w:type="paragraph" w:styleId="87">
    <w:name w:val="HTML Address"/>
    <w:basedOn w:val="1"/>
    <w:qFormat/>
    <w:uiPriority w:val="0"/>
    <w:rPr>
      <w:i/>
      <w:iCs/>
    </w:rPr>
  </w:style>
  <w:style w:type="paragraph" w:styleId="88">
    <w:name w:val="List Number 5"/>
    <w:basedOn w:val="1"/>
    <w:qFormat/>
    <w:uiPriority w:val="0"/>
    <w:pPr>
      <w:numPr>
        <w:ilvl w:val="0"/>
        <w:numId w:val="8"/>
      </w:numPr>
    </w:pPr>
  </w:style>
  <w:style w:type="paragraph" w:styleId="89">
    <w:name w:val="index 7"/>
    <w:basedOn w:val="1"/>
    <w:next w:val="1"/>
    <w:qFormat/>
    <w:uiPriority w:val="0"/>
    <w:pPr>
      <w:ind w:left="1200" w:leftChars="1200"/>
    </w:pPr>
  </w:style>
  <w:style w:type="paragraph" w:styleId="90">
    <w:name w:val="List Number"/>
    <w:basedOn w:val="1"/>
    <w:qFormat/>
    <w:uiPriority w:val="0"/>
    <w:pPr>
      <w:numPr>
        <w:ilvl w:val="0"/>
        <w:numId w:val="9"/>
      </w:numPr>
    </w:pPr>
  </w:style>
  <w:style w:type="paragraph" w:styleId="91">
    <w:name w:val="List Continue"/>
    <w:basedOn w:val="1"/>
    <w:qFormat/>
    <w:uiPriority w:val="0"/>
    <w:pPr>
      <w:spacing w:after="120"/>
      <w:ind w:left="284"/>
    </w:pPr>
  </w:style>
  <w:style w:type="paragraph" w:styleId="92">
    <w:name w:val="List Bullet 2"/>
    <w:basedOn w:val="1"/>
    <w:qFormat/>
    <w:uiPriority w:val="0"/>
    <w:pPr>
      <w:numPr>
        <w:ilvl w:val="0"/>
        <w:numId w:val="10"/>
      </w:numPr>
    </w:pPr>
  </w:style>
  <w:style w:type="paragraph" w:styleId="93">
    <w:name w:val="toc 2"/>
    <w:basedOn w:val="1"/>
    <w:next w:val="1"/>
    <w:qFormat/>
    <w:uiPriority w:val="0"/>
    <w:pPr>
      <w:ind w:left="420" w:leftChars="200"/>
    </w:pPr>
  </w:style>
  <w:style w:type="paragraph" w:styleId="94">
    <w:name w:val="index 5"/>
    <w:basedOn w:val="1"/>
    <w:next w:val="1"/>
    <w:qFormat/>
    <w:uiPriority w:val="0"/>
    <w:pPr>
      <w:ind w:left="800" w:leftChars="800"/>
    </w:pPr>
  </w:style>
  <w:style w:type="paragraph" w:styleId="95">
    <w:name w:val="index 3"/>
    <w:basedOn w:val="1"/>
    <w:next w:val="1"/>
    <w:qFormat/>
    <w:uiPriority w:val="0"/>
    <w:pPr>
      <w:ind w:left="400" w:leftChars="400"/>
    </w:pPr>
  </w:style>
  <w:style w:type="paragraph" w:styleId="96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97">
    <w:name w:val="Normal (Web)"/>
    <w:basedOn w:val="1"/>
    <w:qFormat/>
    <w:uiPriority w:val="0"/>
    <w:rPr>
      <w:sz w:val="24"/>
      <w:szCs w:val="24"/>
    </w:rPr>
  </w:style>
  <w:style w:type="paragraph" w:styleId="98">
    <w:name w:val="Normal Indent"/>
    <w:basedOn w:val="1"/>
    <w:qFormat/>
    <w:uiPriority w:val="0"/>
    <w:pPr>
      <w:ind w:left="709"/>
    </w:pPr>
  </w:style>
  <w:style w:type="paragraph" w:styleId="99">
    <w:name w:val="Note Heading"/>
    <w:basedOn w:val="1"/>
    <w:next w:val="1"/>
    <w:qFormat/>
    <w:uiPriority w:val="0"/>
  </w:style>
  <w:style w:type="paragraph" w:styleId="100">
    <w:name w:val="Subtitle"/>
    <w:basedOn w:val="1"/>
    <w:qFormat/>
    <w:uiPriority w:val="0"/>
    <w:pPr>
      <w:spacing w:after="60"/>
      <w:jc w:val="center"/>
      <w:outlineLvl w:val="1"/>
    </w:pPr>
    <w:rPr>
      <w:rFonts w:ascii="Arial" w:hAnsi="Arial" w:cs="Arial"/>
      <w:bCs/>
      <w:kern w:val="0"/>
      <w:szCs w:val="32"/>
    </w:rPr>
  </w:style>
  <w:style w:type="paragraph" w:styleId="101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102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03">
    <w:name w:val="toc 4"/>
    <w:basedOn w:val="1"/>
    <w:next w:val="1"/>
    <w:qFormat/>
    <w:uiPriority w:val="0"/>
    <w:pPr>
      <w:ind w:left="1260" w:leftChars="600"/>
    </w:pPr>
  </w:style>
  <w:style w:type="paragraph" w:styleId="104">
    <w:name w:val="toc 5"/>
    <w:basedOn w:val="1"/>
    <w:next w:val="1"/>
    <w:qFormat/>
    <w:uiPriority w:val="0"/>
    <w:pPr>
      <w:ind w:left="1680" w:leftChars="800"/>
    </w:pPr>
  </w:style>
  <w:style w:type="paragraph" w:styleId="105">
    <w:name w:val="toc 6"/>
    <w:basedOn w:val="1"/>
    <w:next w:val="1"/>
    <w:qFormat/>
    <w:uiPriority w:val="0"/>
    <w:pPr>
      <w:ind w:left="2100" w:leftChars="1000"/>
    </w:pPr>
  </w:style>
  <w:style w:type="paragraph" w:styleId="106">
    <w:name w:val="toc 7"/>
    <w:basedOn w:val="1"/>
    <w:next w:val="1"/>
    <w:qFormat/>
    <w:uiPriority w:val="0"/>
    <w:pPr>
      <w:ind w:left="2520" w:leftChars="1200"/>
    </w:pPr>
  </w:style>
  <w:style w:type="table" w:styleId="107">
    <w:name w:val="Table List 5"/>
    <w:basedOn w:val="12"/>
    <w:qFormat/>
    <w:uiPriority w:val="0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8">
    <w:name w:val="Table List 7"/>
    <w:basedOn w:val="12"/>
    <w:qFormat/>
    <w:uiPriority w:val="0"/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top w:val="nil"/>
          <w:left w:val="single" w:color="008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109">
    <w:name w:val="Table 3D effects 1"/>
    <w:basedOn w:val="12"/>
    <w:qFormat/>
    <w:uiPriority w:val="0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FFFFFF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0">
    <w:name w:val="Table List 8"/>
    <w:basedOn w:val="12"/>
    <w:qFormat/>
    <w:uiPriority w:val="0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auto" w:sz="6" w:space="0"/>
          <w:tr2bl w:val="nil"/>
        </w:tcBorders>
      </w:tcPr>
    </w:tblStylePr>
  </w:style>
  <w:style w:type="table" w:styleId="111">
    <w:name w:val="Table 3D effects 2"/>
    <w:basedOn w:val="12"/>
    <w:qFormat/>
    <w:uiPriority w:val="0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2">
    <w:name w:val="Table Professional"/>
    <w:basedOn w:val="12"/>
    <w:qFormat/>
    <w:uiPriority w:val="0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13">
    <w:name w:val="Table 3D effects 3"/>
    <w:basedOn w:val="12"/>
    <w:qFormat/>
    <w:uiPriority w:val="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4">
    <w:name w:val="Table Simple 1"/>
    <w:basedOn w:val="12"/>
    <w:qFormat/>
    <w:uiPriority w:val="0"/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8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5">
    <w:name w:val="Table Classic 1"/>
    <w:basedOn w:val="12"/>
    <w:qFormat/>
    <w:uiPriority w:val="0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6" w:space="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6">
    <w:name w:val="Table Simple 2"/>
    <w:basedOn w:val="12"/>
    <w:qFormat/>
    <w:uiPriority w:val="0"/>
    <w:tblPr/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7">
    <w:name w:val="Table Classic 2"/>
    <w:basedOn w:val="12"/>
    <w:qFormat/>
    <w:uiPriority w:val="0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8">
    <w:name w:val="Table Simple 3"/>
    <w:basedOn w:val="12"/>
    <w:qFormat/>
    <w:uiPriority w:val="0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19">
    <w:name w:val="Table Classic 3"/>
    <w:basedOn w:val="12"/>
    <w:qFormat/>
    <w:uiPriority w:val="0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0">
    <w:name w:val="Table Subtle 1"/>
    <w:basedOn w:val="12"/>
    <w:qFormat/>
    <w:uiPriority w:val="0"/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1">
    <w:name w:val="Table Classic 4"/>
    <w:basedOn w:val="12"/>
    <w:qFormat/>
    <w:uiPriority w:val="0"/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2">
    <w:name w:val="Table Subtle 2"/>
    <w:basedOn w:val="12"/>
    <w:qFormat/>
    <w:uiPriority w:val="0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3">
    <w:name w:val="Table Colorful 1"/>
    <w:basedOn w:val="12"/>
    <w:qFormat/>
    <w:uiPriority w:val="0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4">
    <w:name w:val="Table Theme"/>
    <w:basedOn w:val="12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25">
    <w:name w:val="Table Colorful 2"/>
    <w:basedOn w:val="12"/>
    <w:qFormat/>
    <w:uiPriority w:val="0"/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6">
    <w:name w:val="Table Web 1"/>
    <w:basedOn w:val="12"/>
    <w:uiPriority w:val="0"/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7">
    <w:name w:val="Table Colorful 3"/>
    <w:basedOn w:val="12"/>
    <w:uiPriority w:val="0"/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top w:val="nil"/>
          <w:left w:val="nil"/>
          <w:bottom w:val="single" w:color="000000" w:sz="36" w:space="0"/>
          <w:right w:val="single" w:color="000000" w:sz="6" w:space="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28">
    <w:name w:val="Table Web 2"/>
    <w:basedOn w:val="12"/>
    <w:uiPriority w:val="0"/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9">
    <w:name w:val="Table Columns 1"/>
    <w:basedOn w:val="12"/>
    <w:uiPriority w:val="0"/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top w:val="nil"/>
          <w:left w:val="doub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0">
    <w:name w:val="Table Web 3"/>
    <w:basedOn w:val="12"/>
    <w:uiPriority w:val="0"/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1">
    <w:name w:val="Table Columns 2"/>
    <w:basedOn w:val="12"/>
    <w:uiPriority w:val="0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2">
    <w:name w:val="Table Columns 3"/>
    <w:basedOn w:val="12"/>
    <w:uiPriority w:val="0"/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3">
    <w:name w:val="Table Columns 4"/>
    <w:basedOn w:val="12"/>
    <w:uiPriority w:val="0"/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34">
    <w:name w:val="Table Columns 5"/>
    <w:basedOn w:val="12"/>
    <w:uiPriority w:val="0"/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35">
    <w:name w:val="Table Contemporary"/>
    <w:basedOn w:val="12"/>
    <w:uiPriority w:val="0"/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table" w:styleId="136">
    <w:name w:val="Table Elegant"/>
    <w:basedOn w:val="12"/>
    <w:uiPriority w:val="0"/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7">
    <w:name w:val="Table Grid"/>
    <w:basedOn w:val="12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8">
    <w:name w:val="Table Grid 1"/>
    <w:basedOn w:val="12"/>
    <w:uiPriority w:val="0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39">
    <w:name w:val="Table Grid 2"/>
    <w:basedOn w:val="12"/>
    <w:uiPriority w:val="0"/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0">
    <w:name w:val="Table Grid 3"/>
    <w:basedOn w:val="12"/>
    <w:uiPriority w:val="0"/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41">
    <w:name w:val="Table Grid 4"/>
    <w:basedOn w:val="12"/>
    <w:uiPriority w:val="0"/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2">
    <w:name w:val="Table Grid 5"/>
    <w:basedOn w:val="12"/>
    <w:uiPriority w:val="0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43">
    <w:name w:val="Table Grid 6"/>
    <w:basedOn w:val="12"/>
    <w:uiPriority w:val="0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44">
    <w:name w:val="Table Grid 7"/>
    <w:basedOn w:val="12"/>
    <w:uiPriority w:val="0"/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45">
    <w:name w:val="Table Grid 8"/>
    <w:basedOn w:val="12"/>
    <w:uiPriority w:val="0"/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6">
    <w:name w:val="Table List 1"/>
    <w:basedOn w:val="12"/>
    <w:uiPriority w:val="0"/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7">
    <w:name w:val="Table List 2"/>
    <w:basedOn w:val="12"/>
    <w:uiPriority w:val="0"/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8">
    <w:name w:val="Table List 3"/>
    <w:basedOn w:val="12"/>
    <w:uiPriority w:val="0"/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9">
    <w:name w:val="Table List 4"/>
    <w:basedOn w:val="12"/>
    <w:uiPriority w:val="0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8080" w:fill="FFFFFF"/>
      </w:tcPr>
    </w:tblStylePr>
  </w:style>
  <w:style w:type="table" w:styleId="150">
    <w:name w:val="Table List 6"/>
    <w:basedOn w:val="12"/>
    <w:uiPriority w:val="0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paragraph" w:customStyle="1" w:styleId="151">
    <w:name w:val="Estilos1"/>
    <w:basedOn w:val="57"/>
    <w:next w:val="80"/>
    <w:uiPriority w:val="0"/>
    <w:pPr>
      <w:keepNext/>
      <w:spacing w:before="240" w:after="60"/>
      <w:outlineLvl w:val="0"/>
    </w:pPr>
    <w:rPr>
      <w:rFonts w:ascii="Arial" w:hAnsi="Arial" w:eastAsiaTheme="majorEastAsia"/>
      <w:bCs/>
      <w:kern w:val="32"/>
      <w:sz w:val="28"/>
      <w:szCs w:val="44"/>
      <w:lang w:val="pt-PT"/>
    </w:rPr>
  </w:style>
  <w:style w:type="paragraph" w:customStyle="1" w:styleId="152">
    <w:name w:val="Estilos2"/>
    <w:basedOn w:val="3"/>
    <w:next w:val="1"/>
    <w:uiPriority w:val="0"/>
    <w:rPr>
      <w:lang w:val="pt-PT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2022-07-16T22:22:00Z</dcterms:created>
  <dc:creator>Walter</dc:creator>
  <cp:lastModifiedBy>Walter</cp:lastModifiedBy>
  <dcterms:modified xsi:type="dcterms:W3CDTF">2022-07-19T16:14:43Z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2070-11.2.0.11191</vt:lpwstr>
  </property>
  <property fmtid="{D5CDD505-2E9C-101B-9397-08002B2CF9AE}" pid="3" name="ICV">
    <vt:lpwstr>E49D41FFB4E9421EBFF3F5843501DAD9</vt:lpwstr>
  </property>
</Properties>
</file>