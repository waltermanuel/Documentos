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before="0" w:beforeAutospacing="0" w:after="200" w:afterAutospacing="0" w:line="10" w:lineRule="atLeast"/>
        <w:rPr>
          <w:rFonts w:ascii="Barlow" w:hAnsi="Barlow" w:eastAsia="Barlow" w:cs="Barlow"/>
          <w:i w:val="0"/>
          <w:iCs w:val="0"/>
          <w:sz w:val="24"/>
          <w:szCs w:val="24"/>
        </w:rPr>
      </w:pPr>
      <w:r>
        <w:rPr>
          <w:rFonts w:hint="default" w:ascii="Barlow" w:hAnsi="Barlow" w:eastAsia="Barlow" w:cs="Barlow"/>
          <w:i w:val="0"/>
          <w:iCs w:val="0"/>
          <w:sz w:val="24"/>
          <w:szCs w:val="24"/>
        </w:rPr>
        <w:t>Como tirar odor do quarto? Quarto com odores? Veja nossas dicas!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0"/>
        <w:ind w:left="0" w:right="-8560" w:hanging="360"/>
      </w:pPr>
      <w:r>
        <w:rPr>
          <w:color w:val="333333"/>
          <w:u w:val="none"/>
        </w:rPr>
        <w:fldChar w:fldCharType="begin"/>
      </w:r>
      <w:r>
        <w:rPr>
          <w:color w:val="333333"/>
          <w:u w:val="none"/>
        </w:rPr>
        <w:instrText xml:space="preserve"> HYPERLINK "https://sonoqualitycolchoes.com.br/wp-content/uploads/2020/08/como-tirar-mau-odor-do-quarto.jpg" \o "" </w:instrText>
      </w:r>
      <w:r>
        <w:rPr>
          <w:color w:val="333333"/>
          <w:u w:val="none"/>
        </w:rPr>
        <w:fldChar w:fldCharType="separate"/>
      </w:r>
      <w:r>
        <w:rPr>
          <w:rStyle w:val="15"/>
          <w:color w:val="333333"/>
          <w:u w:val="none"/>
          <w:bdr w:val="none" w:color="auto" w:sz="0" w:space="0"/>
        </w:rPr>
        <w:t>View Larger Image</w:t>
      </w:r>
      <w:r>
        <w:rPr>
          <w:rStyle w:val="15"/>
          <w:color w:val="333333"/>
          <w:u w:val="none"/>
          <w:bdr w:val="none" w:color="auto" w:sz="0" w:space="0"/>
        </w:rPr>
        <w:drawing>
          <wp:inline distT="0" distB="0" distL="114300" distR="114300">
            <wp:extent cx="9525000" cy="6353175"/>
            <wp:effectExtent l="0" t="0" r="0" b="9525"/>
            <wp:docPr id="1" name="Imagem 1" descr="Como tirar odor do quarto? Quarto com odores? Veja nossas dicas!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omo tirar odor do quarto? Quarto com odores? Veja nossas dicas!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25000" cy="6353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333333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30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300" w:afterAutospacing="0"/>
        <w:ind w:left="0" w:right="0" w:hanging="360"/>
      </w:pPr>
    </w:p>
    <w:p>
      <w:pPr>
        <w:pStyle w:val="97"/>
        <w:keepNext w:val="0"/>
        <w:keepLines w:val="0"/>
        <w:widowControl/>
        <w:suppressLineNumbers w:val="0"/>
        <w:shd w:val="clear" w:fill="FFFFFF"/>
        <w:spacing w:before="0" w:beforeAutospacing="0" w:after="200" w:afterAutospacing="0"/>
        <w:ind w:left="0" w:right="0" w:firstLine="0"/>
        <w:rPr>
          <w:rFonts w:ascii="Lato" w:hAnsi="Lato" w:eastAsia="Lato" w:cs="Lato"/>
          <w:i w:val="0"/>
          <w:iCs w:val="0"/>
          <w:caps w:val="0"/>
          <w:color w:val="747474"/>
          <w:spacing w:val="0"/>
          <w:sz w:val="16"/>
          <w:szCs w:val="16"/>
        </w:rPr>
      </w:pPr>
      <w:r>
        <w:rPr>
          <w:rFonts w:hint="default" w:ascii="Lato" w:hAnsi="Lato" w:eastAsia="Lato" w:cs="Lato"/>
          <w:i w:val="0"/>
          <w:iCs w:val="0"/>
          <w:caps w:val="0"/>
          <w:color w:val="747474"/>
          <w:spacing w:val="0"/>
          <w:sz w:val="16"/>
          <w:szCs w:val="16"/>
          <w:shd w:val="clear" w:fill="FFFFFF"/>
        </w:rPr>
        <w:t>Quando pensamos no nosso quarto, automaticamente associamos ao conforto e aconchego que ele nos proporciona, não é mesmo? Mas você sabe </w:t>
      </w:r>
      <w:r>
        <w:rPr>
          <w:rStyle w:val="21"/>
          <w:rFonts w:hint="default" w:ascii="Lato" w:hAnsi="Lato" w:eastAsia="Lato" w:cs="Lato"/>
          <w:b/>
          <w:bCs/>
          <w:i w:val="0"/>
          <w:iCs w:val="0"/>
          <w:caps w:val="0"/>
          <w:color w:val="747474"/>
          <w:spacing w:val="0"/>
          <w:sz w:val="16"/>
          <w:szCs w:val="16"/>
          <w:shd w:val="clear" w:fill="FFFFFF"/>
        </w:rPr>
        <w:t>como tirar odor do q</w:t>
      </w:r>
      <w:bookmarkStart w:id="0" w:name="_GoBack"/>
      <w:bookmarkEnd w:id="0"/>
      <w:r>
        <w:rPr>
          <w:rStyle w:val="21"/>
          <w:rFonts w:hint="default" w:ascii="Lato" w:hAnsi="Lato" w:eastAsia="Lato" w:cs="Lato"/>
          <w:b/>
          <w:bCs/>
          <w:i w:val="0"/>
          <w:iCs w:val="0"/>
          <w:caps w:val="0"/>
          <w:color w:val="747474"/>
          <w:spacing w:val="0"/>
          <w:sz w:val="16"/>
          <w:szCs w:val="16"/>
          <w:shd w:val="clear" w:fill="FFFFFF"/>
        </w:rPr>
        <w:t>uarto</w:t>
      </w:r>
      <w:r>
        <w:rPr>
          <w:rFonts w:hint="default" w:ascii="Lato" w:hAnsi="Lato" w:eastAsia="Lato" w:cs="Lato"/>
          <w:i w:val="0"/>
          <w:iCs w:val="0"/>
          <w:caps w:val="0"/>
          <w:color w:val="747474"/>
          <w:spacing w:val="0"/>
          <w:sz w:val="16"/>
          <w:szCs w:val="16"/>
          <w:shd w:val="clear" w:fill="FFFFFF"/>
        </w:rPr>
        <w:t>? Pois, afinal, para aumentar a sensação de conforto, o ideal é que o quarto esteja sempre cheiroso.</w:t>
      </w:r>
    </w:p>
    <w:p>
      <w:pPr>
        <w:pStyle w:val="97"/>
        <w:keepNext w:val="0"/>
        <w:keepLines w:val="0"/>
        <w:widowControl/>
        <w:suppressLineNumbers w:val="0"/>
        <w:shd w:val="clear" w:fill="FFFFFF"/>
        <w:spacing w:before="0" w:beforeAutospacing="0" w:after="200" w:afterAutospacing="0"/>
        <w:ind w:left="0" w:right="0" w:firstLine="0"/>
        <w:rPr>
          <w:rFonts w:hint="default" w:ascii="Lato" w:hAnsi="Lato" w:eastAsia="Lato" w:cs="Lato"/>
          <w:i w:val="0"/>
          <w:iCs w:val="0"/>
          <w:caps w:val="0"/>
          <w:color w:val="747474"/>
          <w:spacing w:val="0"/>
          <w:sz w:val="16"/>
          <w:szCs w:val="16"/>
        </w:rPr>
      </w:pPr>
      <w:r>
        <w:rPr>
          <w:rFonts w:hint="default" w:ascii="Lato" w:hAnsi="Lato" w:eastAsia="Lato" w:cs="Lato"/>
          <w:i w:val="0"/>
          <w:iCs w:val="0"/>
          <w:caps w:val="0"/>
          <w:color w:val="747474"/>
          <w:spacing w:val="0"/>
          <w:sz w:val="16"/>
          <w:szCs w:val="16"/>
          <w:shd w:val="clear" w:fill="FFFFFF"/>
        </w:rPr>
        <w:t>Um quarto com um bom aroma, ajuda a tornar o ambiente agradável e prazeroso, como em quartos e </w:t>
      </w:r>
      <w:r>
        <w:rPr>
          <w:rFonts w:hint="default" w:ascii="Lato" w:hAnsi="Lato" w:eastAsia="Lato" w:cs="Lato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Lato" w:hAnsi="Lato" w:eastAsia="Lato" w:cs="Lato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instrText xml:space="preserve"> HYPERLINK "https://sonoqualitycolchoes.com.br/2020/07/16/como-ter-uma-cama-de-hotel-em-casa/" \t "https://sonoqualitycolchoes.com.br/2020/08/27/como-tirar-odor-do-quarto-e-mofo/_blank" </w:instrText>
      </w:r>
      <w:r>
        <w:rPr>
          <w:rFonts w:hint="default" w:ascii="Lato" w:hAnsi="Lato" w:eastAsia="Lato" w:cs="Lato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5"/>
          <w:rFonts w:hint="default" w:ascii="Lato" w:hAnsi="Lato" w:eastAsia="Lato" w:cs="Lato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camas de hotéis</w:t>
      </w:r>
      <w:r>
        <w:rPr>
          <w:rFonts w:hint="default" w:ascii="Lato" w:hAnsi="Lato" w:eastAsia="Lato" w:cs="Lato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Lato" w:hAnsi="Lato" w:eastAsia="Lato" w:cs="Lato"/>
          <w:i w:val="0"/>
          <w:iCs w:val="0"/>
          <w:caps w:val="0"/>
          <w:color w:val="747474"/>
          <w:spacing w:val="0"/>
          <w:sz w:val="16"/>
          <w:szCs w:val="16"/>
          <w:shd w:val="clear" w:fill="FFFFFF"/>
        </w:rPr>
        <w:t>. Existem algumas medidas e alguns itens que podem contribuir para </w:t>
      </w:r>
      <w:r>
        <w:rPr>
          <w:rStyle w:val="21"/>
          <w:rFonts w:hint="default" w:ascii="Lato" w:hAnsi="Lato" w:eastAsia="Lato" w:cs="Lato"/>
          <w:b/>
          <w:bCs/>
          <w:i w:val="0"/>
          <w:iCs w:val="0"/>
          <w:caps w:val="0"/>
          <w:color w:val="747474"/>
          <w:spacing w:val="0"/>
          <w:sz w:val="16"/>
          <w:szCs w:val="16"/>
          <w:shd w:val="clear" w:fill="FFFFFF"/>
        </w:rPr>
        <w:t>alcançarmos o cheirinho mais agradável</w:t>
      </w:r>
      <w:r>
        <w:rPr>
          <w:rFonts w:hint="default" w:ascii="Lato" w:hAnsi="Lato" w:eastAsia="Lato" w:cs="Lato"/>
          <w:i w:val="0"/>
          <w:iCs w:val="0"/>
          <w:caps w:val="0"/>
          <w:color w:val="747474"/>
          <w:spacing w:val="0"/>
          <w:sz w:val="16"/>
          <w:szCs w:val="16"/>
          <w:shd w:val="clear" w:fill="FFFFFF"/>
        </w:rPr>
        <w:t> dentro do quarto, assim como manter uma frequência de limpeza no ambiente. Tanto os móveis, quanto a sua cama e os lençóis merecem uma atenção especial na hora da limpeza e a organização é fundamental também. Então se você quer saber como tirar odor do quarto, acompanhe as dicas que reunimos!</w:t>
      </w:r>
    </w:p>
    <w:p>
      <w:pPr>
        <w:pStyle w:val="9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0" w:lineRule="atLeast"/>
        <w:ind w:left="0" w:right="0"/>
        <w:jc w:val="left"/>
        <w:textAlignment w:val="center"/>
        <w:rPr>
          <w:sz w:val="19"/>
          <w:szCs w:val="19"/>
        </w:rPr>
      </w:pPr>
      <w:r>
        <w:rPr>
          <w:rFonts w:hint="default" w:ascii="Lato" w:hAnsi="Lato" w:eastAsia="Lato" w:cs="Lato"/>
          <w:i w:val="0"/>
          <w:iCs w:val="0"/>
          <w:caps w:val="0"/>
          <w:color w:val="747474"/>
          <w:spacing w:val="0"/>
          <w:sz w:val="19"/>
          <w:szCs w:val="19"/>
          <w:bdr w:val="none" w:color="auto" w:sz="0" w:space="0"/>
          <w:shd w:val="clear" w:fill="F9F9F9"/>
        </w:rPr>
        <w:t>Índice</w:t>
      </w:r>
    </w:p>
    <w:p>
      <w:pPr>
        <w:keepNext w:val="0"/>
        <w:keepLines w:val="0"/>
        <w:widowControl/>
        <w:suppressLineNumbers w:val="0"/>
        <w:pBdr>
          <w:top w:val="single" w:color="AAAAAA" w:sz="4" w:space="5"/>
          <w:left w:val="single" w:color="AAAAAA" w:sz="4" w:space="5"/>
          <w:bottom w:val="single" w:color="AAAAAA" w:sz="4" w:space="5"/>
          <w:right w:val="single" w:color="AAAAAA" w:sz="4" w:space="10"/>
        </w:pBdr>
        <w:shd w:val="clear" w:fill="F9F9F9"/>
        <w:spacing w:after="210" w:afterAutospacing="0"/>
        <w:ind w:left="0" w:firstLine="0"/>
        <w:jc w:val="left"/>
        <w:rPr>
          <w:rFonts w:hint="default" w:ascii="Lato" w:hAnsi="Lato" w:eastAsia="Lato" w:cs="Lato"/>
          <w:i w:val="0"/>
          <w:iCs w:val="0"/>
          <w:caps w:val="0"/>
          <w:color w:val="747474"/>
          <w:spacing w:val="0"/>
          <w:sz w:val="16"/>
          <w:szCs w:val="16"/>
        </w:rPr>
      </w:pPr>
      <w:r>
        <w:rPr>
          <w:rFonts w:hint="default" w:ascii="Lato" w:hAnsi="Lato" w:eastAsia="Lato" w:cs="Lato"/>
          <w:b w:val="0"/>
          <w:bCs w:val="0"/>
          <w:i w:val="0"/>
          <w:iCs w:val="0"/>
          <w:caps w:val="0"/>
          <w:color w:val="444444"/>
          <w:spacing w:val="0"/>
          <w:kern w:val="0"/>
          <w:sz w:val="12"/>
          <w:szCs w:val="12"/>
          <w:u w:val="none"/>
          <w:bdr w:val="none" w:color="auto" w:sz="0" w:space="0"/>
          <w:shd w:val="clear" w:fill="F9F9F9"/>
          <w:lang w:val="en-US" w:eastAsia="zh-CN" w:bidi="ar"/>
        </w:rPr>
        <w:fldChar w:fldCharType="begin"/>
      </w:r>
      <w:r>
        <w:rPr>
          <w:rFonts w:hint="default" w:ascii="Lato" w:hAnsi="Lato" w:eastAsia="Lato" w:cs="Lato"/>
          <w:b w:val="0"/>
          <w:bCs w:val="0"/>
          <w:i w:val="0"/>
          <w:iCs w:val="0"/>
          <w:caps w:val="0"/>
          <w:color w:val="444444"/>
          <w:spacing w:val="0"/>
          <w:kern w:val="0"/>
          <w:sz w:val="12"/>
          <w:szCs w:val="12"/>
          <w:u w:val="none"/>
          <w:bdr w:val="none" w:color="auto" w:sz="0" w:space="0"/>
          <w:shd w:val="clear" w:fill="F9F9F9"/>
          <w:lang w:val="en-US" w:eastAsia="zh-CN" w:bidi="ar"/>
        </w:rPr>
        <w:instrText xml:space="preserve"> HYPERLINK "https://sonoqualitycolchoes.com.br/2020/08/27/como-tirar-odor-do-quarto-e-mofo/" </w:instrText>
      </w:r>
      <w:r>
        <w:rPr>
          <w:rFonts w:hint="default" w:ascii="Lato" w:hAnsi="Lato" w:eastAsia="Lato" w:cs="Lato"/>
          <w:b w:val="0"/>
          <w:bCs w:val="0"/>
          <w:i w:val="0"/>
          <w:iCs w:val="0"/>
          <w:caps w:val="0"/>
          <w:color w:val="444444"/>
          <w:spacing w:val="0"/>
          <w:kern w:val="0"/>
          <w:sz w:val="12"/>
          <w:szCs w:val="12"/>
          <w:u w:val="none"/>
          <w:bdr w:val="none" w:color="auto" w:sz="0" w:space="0"/>
          <w:shd w:val="clear" w:fill="F9F9F9"/>
          <w:lang w:val="en-US" w:eastAsia="zh-CN" w:bidi="ar"/>
        </w:rPr>
        <w:fldChar w:fldCharType="separate"/>
      </w:r>
      <w:r>
        <w:rPr>
          <w:rFonts w:hint="default" w:ascii="Lato" w:hAnsi="Lato" w:eastAsia="Lato" w:cs="Lato"/>
          <w:b w:val="0"/>
          <w:bCs w:val="0"/>
          <w:i w:val="0"/>
          <w:iCs w:val="0"/>
          <w:caps w:val="0"/>
          <w:color w:val="444444"/>
          <w:spacing w:val="0"/>
          <w:kern w:val="0"/>
          <w:sz w:val="12"/>
          <w:szCs w:val="12"/>
          <w:u w:val="none"/>
          <w:bdr w:val="none" w:color="auto" w:sz="0" w:space="0"/>
          <w:shd w:val="clear" w:fill="F9F9F9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0" w:lineRule="atLeast"/>
        <w:ind w:left="0" w:right="0" w:hanging="360"/>
        <w:rPr>
          <w:sz w:val="15"/>
          <w:szCs w:val="15"/>
        </w:rPr>
      </w:pPr>
      <w:r>
        <w:rPr>
          <w:rFonts w:hint="default" w:ascii="Lato" w:hAnsi="Lato" w:eastAsia="Lato" w:cs="Lato"/>
          <w:i w:val="0"/>
          <w:iCs w:val="0"/>
          <w:caps w:val="0"/>
          <w:color w:val="444444"/>
          <w:spacing w:val="0"/>
          <w:sz w:val="15"/>
          <w:szCs w:val="15"/>
          <w:u w:val="none"/>
          <w:bdr w:val="none" w:color="auto" w:sz="0" w:space="0"/>
          <w:shd w:val="clear" w:fill="F9F9F9"/>
        </w:rPr>
        <w:fldChar w:fldCharType="begin"/>
      </w:r>
      <w:r>
        <w:rPr>
          <w:rFonts w:hint="default" w:ascii="Lato" w:hAnsi="Lato" w:eastAsia="Lato" w:cs="Lato"/>
          <w:i w:val="0"/>
          <w:iCs w:val="0"/>
          <w:caps w:val="0"/>
          <w:color w:val="444444"/>
          <w:spacing w:val="0"/>
          <w:sz w:val="15"/>
          <w:szCs w:val="15"/>
          <w:u w:val="none"/>
          <w:bdr w:val="none" w:color="auto" w:sz="0" w:space="0"/>
          <w:shd w:val="clear" w:fill="F9F9F9"/>
        </w:rPr>
        <w:instrText xml:space="preserve"> HYPERLINK "https://sonoqualitycolchoes.com.br/2020/08/27/como-tirar-odor-do-quarto-e-mofo/" \l "Afinal_como_posso_tirar_odor_do_quarto" \o "Afinal, como posso tirar odor do quarto?" </w:instrText>
      </w:r>
      <w:r>
        <w:rPr>
          <w:rFonts w:hint="default" w:ascii="Lato" w:hAnsi="Lato" w:eastAsia="Lato" w:cs="Lato"/>
          <w:i w:val="0"/>
          <w:iCs w:val="0"/>
          <w:caps w:val="0"/>
          <w:color w:val="444444"/>
          <w:spacing w:val="0"/>
          <w:sz w:val="15"/>
          <w:szCs w:val="15"/>
          <w:u w:val="none"/>
          <w:bdr w:val="none" w:color="auto" w:sz="0" w:space="0"/>
          <w:shd w:val="clear" w:fill="F9F9F9"/>
        </w:rPr>
        <w:fldChar w:fldCharType="separate"/>
      </w:r>
      <w:r>
        <w:rPr>
          <w:rStyle w:val="15"/>
          <w:rFonts w:hint="default" w:ascii="Lato" w:hAnsi="Lato" w:eastAsia="Lato" w:cs="Lato"/>
          <w:i w:val="0"/>
          <w:iCs w:val="0"/>
          <w:caps w:val="0"/>
          <w:color w:val="444444"/>
          <w:spacing w:val="0"/>
          <w:sz w:val="15"/>
          <w:szCs w:val="15"/>
          <w:u w:val="none"/>
          <w:bdr w:val="none" w:color="auto" w:sz="0" w:space="0"/>
          <w:shd w:val="clear" w:fill="F9F9F9"/>
        </w:rPr>
        <w:t>Afinal, como posso tirar odor do quarto?</w:t>
      </w:r>
      <w:r>
        <w:rPr>
          <w:rFonts w:hint="default" w:ascii="Lato" w:hAnsi="Lato" w:eastAsia="Lato" w:cs="Lato"/>
          <w:i w:val="0"/>
          <w:iCs w:val="0"/>
          <w:caps w:val="0"/>
          <w:color w:val="444444"/>
          <w:spacing w:val="0"/>
          <w:sz w:val="15"/>
          <w:szCs w:val="15"/>
          <w:u w:val="none"/>
          <w:bdr w:val="none" w:color="auto" w:sz="0" w:space="0"/>
          <w:shd w:val="clear" w:fill="F9F9F9"/>
        </w:rPr>
        <w:fldChar w:fldCharType="end"/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10" w:lineRule="atLeast"/>
        <w:ind w:left="200" w:right="0" w:hanging="360"/>
        <w:rPr>
          <w:sz w:val="14"/>
          <w:szCs w:val="14"/>
        </w:rPr>
      </w:pPr>
      <w:r>
        <w:rPr>
          <w:rFonts w:hint="default" w:ascii="Lato" w:hAnsi="Lato" w:eastAsia="Lato" w:cs="Lato"/>
          <w:i w:val="0"/>
          <w:iCs w:val="0"/>
          <w:caps w:val="0"/>
          <w:color w:val="444444"/>
          <w:spacing w:val="0"/>
          <w:sz w:val="14"/>
          <w:szCs w:val="14"/>
          <w:u w:val="none"/>
          <w:bdr w:val="none" w:color="auto" w:sz="0" w:space="0"/>
          <w:shd w:val="clear" w:fill="F9F9F9"/>
        </w:rPr>
        <w:fldChar w:fldCharType="begin"/>
      </w:r>
      <w:r>
        <w:rPr>
          <w:rFonts w:hint="default" w:ascii="Lato" w:hAnsi="Lato" w:eastAsia="Lato" w:cs="Lato"/>
          <w:i w:val="0"/>
          <w:iCs w:val="0"/>
          <w:caps w:val="0"/>
          <w:color w:val="444444"/>
          <w:spacing w:val="0"/>
          <w:sz w:val="14"/>
          <w:szCs w:val="14"/>
          <w:u w:val="none"/>
          <w:bdr w:val="none" w:color="auto" w:sz="0" w:space="0"/>
          <w:shd w:val="clear" w:fill="F9F9F9"/>
        </w:rPr>
        <w:instrText xml:space="preserve"> HYPERLINK "https://sonoqualitycolchoes.com.br/2020/08/27/como-tirar-odor-do-quarto-e-mofo/" \l "Neutralize_o_cheiro_com_vinagre_branco" \o "Neutralize o cheiro com vinagre branco" </w:instrText>
      </w:r>
      <w:r>
        <w:rPr>
          <w:rFonts w:hint="default" w:ascii="Lato" w:hAnsi="Lato" w:eastAsia="Lato" w:cs="Lato"/>
          <w:i w:val="0"/>
          <w:iCs w:val="0"/>
          <w:caps w:val="0"/>
          <w:color w:val="444444"/>
          <w:spacing w:val="0"/>
          <w:sz w:val="14"/>
          <w:szCs w:val="14"/>
          <w:u w:val="none"/>
          <w:bdr w:val="none" w:color="auto" w:sz="0" w:space="0"/>
          <w:shd w:val="clear" w:fill="F9F9F9"/>
        </w:rPr>
        <w:fldChar w:fldCharType="separate"/>
      </w:r>
      <w:r>
        <w:rPr>
          <w:rStyle w:val="15"/>
          <w:rFonts w:hint="default" w:ascii="Lato" w:hAnsi="Lato" w:eastAsia="Lato" w:cs="Lato"/>
          <w:i w:val="0"/>
          <w:iCs w:val="0"/>
          <w:caps w:val="0"/>
          <w:color w:val="444444"/>
          <w:spacing w:val="0"/>
          <w:sz w:val="14"/>
          <w:szCs w:val="14"/>
          <w:u w:val="none"/>
          <w:bdr w:val="none" w:color="auto" w:sz="0" w:space="0"/>
          <w:shd w:val="clear" w:fill="F9F9F9"/>
        </w:rPr>
        <w:t>Neutralize o cheiro com vinagre branco</w:t>
      </w:r>
      <w:r>
        <w:rPr>
          <w:rFonts w:hint="default" w:ascii="Lato" w:hAnsi="Lato" w:eastAsia="Lato" w:cs="Lato"/>
          <w:i w:val="0"/>
          <w:iCs w:val="0"/>
          <w:caps w:val="0"/>
          <w:color w:val="444444"/>
          <w:spacing w:val="0"/>
          <w:sz w:val="14"/>
          <w:szCs w:val="14"/>
          <w:u w:val="none"/>
          <w:bdr w:val="none" w:color="auto" w:sz="0" w:space="0"/>
          <w:shd w:val="clear" w:fill="F9F9F9"/>
        </w:rPr>
        <w:fldChar w:fldCharType="end"/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10" w:lineRule="atLeast"/>
        <w:ind w:left="200" w:right="0" w:hanging="360"/>
        <w:rPr>
          <w:sz w:val="14"/>
          <w:szCs w:val="14"/>
        </w:rPr>
      </w:pPr>
      <w:r>
        <w:rPr>
          <w:rFonts w:hint="default" w:ascii="Lato" w:hAnsi="Lato" w:eastAsia="Lato" w:cs="Lato"/>
          <w:i w:val="0"/>
          <w:iCs w:val="0"/>
          <w:caps w:val="0"/>
          <w:color w:val="444444"/>
          <w:spacing w:val="0"/>
          <w:sz w:val="14"/>
          <w:szCs w:val="14"/>
          <w:u w:val="none"/>
          <w:bdr w:val="none" w:color="auto" w:sz="0" w:space="0"/>
          <w:shd w:val="clear" w:fill="F9F9F9"/>
        </w:rPr>
        <w:fldChar w:fldCharType="begin"/>
      </w:r>
      <w:r>
        <w:rPr>
          <w:rFonts w:hint="default" w:ascii="Lato" w:hAnsi="Lato" w:eastAsia="Lato" w:cs="Lato"/>
          <w:i w:val="0"/>
          <w:iCs w:val="0"/>
          <w:caps w:val="0"/>
          <w:color w:val="444444"/>
          <w:spacing w:val="0"/>
          <w:sz w:val="14"/>
          <w:szCs w:val="14"/>
          <w:u w:val="none"/>
          <w:bdr w:val="none" w:color="auto" w:sz="0" w:space="0"/>
          <w:shd w:val="clear" w:fill="F9F9F9"/>
        </w:rPr>
        <w:instrText xml:space="preserve"> HYPERLINK "https://sonoqualitycolchoes.com.br/2020/08/27/como-tirar-odor-do-quarto-e-mofo/" \l "Use_cravos_como_aromatizantes" \o "Use cravos como aromatizantes" </w:instrText>
      </w:r>
      <w:r>
        <w:rPr>
          <w:rFonts w:hint="default" w:ascii="Lato" w:hAnsi="Lato" w:eastAsia="Lato" w:cs="Lato"/>
          <w:i w:val="0"/>
          <w:iCs w:val="0"/>
          <w:caps w:val="0"/>
          <w:color w:val="444444"/>
          <w:spacing w:val="0"/>
          <w:sz w:val="14"/>
          <w:szCs w:val="14"/>
          <w:u w:val="none"/>
          <w:bdr w:val="none" w:color="auto" w:sz="0" w:space="0"/>
          <w:shd w:val="clear" w:fill="F9F9F9"/>
        </w:rPr>
        <w:fldChar w:fldCharType="separate"/>
      </w:r>
      <w:r>
        <w:rPr>
          <w:rStyle w:val="15"/>
          <w:rFonts w:hint="default" w:ascii="Lato" w:hAnsi="Lato" w:eastAsia="Lato" w:cs="Lato"/>
          <w:i w:val="0"/>
          <w:iCs w:val="0"/>
          <w:caps w:val="0"/>
          <w:color w:val="444444"/>
          <w:spacing w:val="0"/>
          <w:sz w:val="14"/>
          <w:szCs w:val="14"/>
          <w:u w:val="none"/>
          <w:bdr w:val="none" w:color="auto" w:sz="0" w:space="0"/>
          <w:shd w:val="clear" w:fill="F9F9F9"/>
        </w:rPr>
        <w:t>Use cravos como aromatizantes</w:t>
      </w:r>
      <w:r>
        <w:rPr>
          <w:rFonts w:hint="default" w:ascii="Lato" w:hAnsi="Lato" w:eastAsia="Lato" w:cs="Lato"/>
          <w:i w:val="0"/>
          <w:iCs w:val="0"/>
          <w:caps w:val="0"/>
          <w:color w:val="444444"/>
          <w:spacing w:val="0"/>
          <w:sz w:val="14"/>
          <w:szCs w:val="14"/>
          <w:u w:val="none"/>
          <w:bdr w:val="none" w:color="auto" w:sz="0" w:space="0"/>
          <w:shd w:val="clear" w:fill="F9F9F9"/>
        </w:rPr>
        <w:fldChar w:fldCharType="end"/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10" w:lineRule="atLeast"/>
        <w:ind w:left="200" w:right="0" w:hanging="360"/>
        <w:rPr>
          <w:sz w:val="14"/>
          <w:szCs w:val="14"/>
        </w:rPr>
      </w:pPr>
      <w:r>
        <w:rPr>
          <w:rFonts w:hint="default" w:ascii="Lato" w:hAnsi="Lato" w:eastAsia="Lato" w:cs="Lato"/>
          <w:i w:val="0"/>
          <w:iCs w:val="0"/>
          <w:caps w:val="0"/>
          <w:color w:val="444444"/>
          <w:spacing w:val="0"/>
          <w:sz w:val="14"/>
          <w:szCs w:val="14"/>
          <w:u w:val="none"/>
          <w:bdr w:val="none" w:color="auto" w:sz="0" w:space="0"/>
          <w:shd w:val="clear" w:fill="F9F9F9"/>
        </w:rPr>
        <w:fldChar w:fldCharType="begin"/>
      </w:r>
      <w:r>
        <w:rPr>
          <w:rFonts w:hint="default" w:ascii="Lato" w:hAnsi="Lato" w:eastAsia="Lato" w:cs="Lato"/>
          <w:i w:val="0"/>
          <w:iCs w:val="0"/>
          <w:caps w:val="0"/>
          <w:color w:val="444444"/>
          <w:spacing w:val="0"/>
          <w:sz w:val="14"/>
          <w:szCs w:val="14"/>
          <w:u w:val="none"/>
          <w:bdr w:val="none" w:color="auto" w:sz="0" w:space="0"/>
          <w:shd w:val="clear" w:fill="F9F9F9"/>
        </w:rPr>
        <w:instrText xml:space="preserve"> HYPERLINK "https://sonoqualitycolchoes.com.br/2020/08/27/como-tirar-odor-do-quarto-e-mofo/" \l "Utilize_flores_e_folhas_secas" \o "Utilize flores e folhas secas" </w:instrText>
      </w:r>
      <w:r>
        <w:rPr>
          <w:rFonts w:hint="default" w:ascii="Lato" w:hAnsi="Lato" w:eastAsia="Lato" w:cs="Lato"/>
          <w:i w:val="0"/>
          <w:iCs w:val="0"/>
          <w:caps w:val="0"/>
          <w:color w:val="444444"/>
          <w:spacing w:val="0"/>
          <w:sz w:val="14"/>
          <w:szCs w:val="14"/>
          <w:u w:val="none"/>
          <w:bdr w:val="none" w:color="auto" w:sz="0" w:space="0"/>
          <w:shd w:val="clear" w:fill="F9F9F9"/>
        </w:rPr>
        <w:fldChar w:fldCharType="separate"/>
      </w:r>
      <w:r>
        <w:rPr>
          <w:rStyle w:val="15"/>
          <w:rFonts w:hint="default" w:ascii="Lato" w:hAnsi="Lato" w:eastAsia="Lato" w:cs="Lato"/>
          <w:i w:val="0"/>
          <w:iCs w:val="0"/>
          <w:caps w:val="0"/>
          <w:color w:val="444444"/>
          <w:spacing w:val="0"/>
          <w:sz w:val="14"/>
          <w:szCs w:val="14"/>
          <w:u w:val="none"/>
          <w:bdr w:val="none" w:color="auto" w:sz="0" w:space="0"/>
          <w:shd w:val="clear" w:fill="F9F9F9"/>
        </w:rPr>
        <w:t>Utilize flores e folhas secas</w:t>
      </w:r>
      <w:r>
        <w:rPr>
          <w:rFonts w:hint="default" w:ascii="Lato" w:hAnsi="Lato" w:eastAsia="Lato" w:cs="Lato"/>
          <w:i w:val="0"/>
          <w:iCs w:val="0"/>
          <w:caps w:val="0"/>
          <w:color w:val="444444"/>
          <w:spacing w:val="0"/>
          <w:sz w:val="14"/>
          <w:szCs w:val="14"/>
          <w:u w:val="none"/>
          <w:bdr w:val="none" w:color="auto" w:sz="0" w:space="0"/>
          <w:shd w:val="clear" w:fill="F9F9F9"/>
        </w:rPr>
        <w:fldChar w:fldCharType="end"/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10" w:lineRule="atLeast"/>
        <w:ind w:left="200" w:right="0" w:hanging="360"/>
        <w:rPr>
          <w:sz w:val="14"/>
          <w:szCs w:val="14"/>
        </w:rPr>
      </w:pPr>
      <w:r>
        <w:rPr>
          <w:rFonts w:hint="default" w:ascii="Lato" w:hAnsi="Lato" w:eastAsia="Lato" w:cs="Lato"/>
          <w:i w:val="0"/>
          <w:iCs w:val="0"/>
          <w:caps w:val="0"/>
          <w:color w:val="444444"/>
          <w:spacing w:val="0"/>
          <w:sz w:val="14"/>
          <w:szCs w:val="14"/>
          <w:u w:val="none"/>
          <w:bdr w:val="none" w:color="auto" w:sz="0" w:space="0"/>
          <w:shd w:val="clear" w:fill="F9F9F9"/>
        </w:rPr>
        <w:fldChar w:fldCharType="begin"/>
      </w:r>
      <w:r>
        <w:rPr>
          <w:rFonts w:hint="default" w:ascii="Lato" w:hAnsi="Lato" w:eastAsia="Lato" w:cs="Lato"/>
          <w:i w:val="0"/>
          <w:iCs w:val="0"/>
          <w:caps w:val="0"/>
          <w:color w:val="444444"/>
          <w:spacing w:val="0"/>
          <w:sz w:val="14"/>
          <w:szCs w:val="14"/>
          <w:u w:val="none"/>
          <w:bdr w:val="none" w:color="auto" w:sz="0" w:space="0"/>
          <w:shd w:val="clear" w:fill="F9F9F9"/>
        </w:rPr>
        <w:instrText xml:space="preserve"> HYPERLINK "https://sonoqualitycolchoes.com.br/2020/08/27/como-tirar-odor-do-quarto-e-mofo/" \l "Amaciante_de_roupas" \o "Amaciante de roupas" </w:instrText>
      </w:r>
      <w:r>
        <w:rPr>
          <w:rFonts w:hint="default" w:ascii="Lato" w:hAnsi="Lato" w:eastAsia="Lato" w:cs="Lato"/>
          <w:i w:val="0"/>
          <w:iCs w:val="0"/>
          <w:caps w:val="0"/>
          <w:color w:val="444444"/>
          <w:spacing w:val="0"/>
          <w:sz w:val="14"/>
          <w:szCs w:val="14"/>
          <w:u w:val="none"/>
          <w:bdr w:val="none" w:color="auto" w:sz="0" w:space="0"/>
          <w:shd w:val="clear" w:fill="F9F9F9"/>
        </w:rPr>
        <w:fldChar w:fldCharType="separate"/>
      </w:r>
      <w:r>
        <w:rPr>
          <w:rStyle w:val="15"/>
          <w:rFonts w:hint="default" w:ascii="Lato" w:hAnsi="Lato" w:eastAsia="Lato" w:cs="Lato"/>
          <w:i w:val="0"/>
          <w:iCs w:val="0"/>
          <w:caps w:val="0"/>
          <w:color w:val="444444"/>
          <w:spacing w:val="0"/>
          <w:sz w:val="14"/>
          <w:szCs w:val="14"/>
          <w:u w:val="none"/>
          <w:bdr w:val="none" w:color="auto" w:sz="0" w:space="0"/>
          <w:shd w:val="clear" w:fill="F9F9F9"/>
        </w:rPr>
        <w:t>Amaciante de roupas</w:t>
      </w:r>
      <w:r>
        <w:rPr>
          <w:rFonts w:hint="default" w:ascii="Lato" w:hAnsi="Lato" w:eastAsia="Lato" w:cs="Lato"/>
          <w:i w:val="0"/>
          <w:iCs w:val="0"/>
          <w:caps w:val="0"/>
          <w:color w:val="444444"/>
          <w:spacing w:val="0"/>
          <w:sz w:val="14"/>
          <w:szCs w:val="14"/>
          <w:u w:val="none"/>
          <w:bdr w:val="none" w:color="auto" w:sz="0" w:space="0"/>
          <w:shd w:val="clear" w:fill="F9F9F9"/>
        </w:rPr>
        <w:fldChar w:fldCharType="end"/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10" w:lineRule="atLeast"/>
        <w:ind w:left="200" w:right="0" w:hanging="360"/>
        <w:rPr>
          <w:sz w:val="14"/>
          <w:szCs w:val="14"/>
        </w:rPr>
      </w:pPr>
      <w:r>
        <w:rPr>
          <w:rFonts w:hint="default" w:ascii="Lato" w:hAnsi="Lato" w:eastAsia="Lato" w:cs="Lato"/>
          <w:i w:val="0"/>
          <w:iCs w:val="0"/>
          <w:caps w:val="0"/>
          <w:color w:val="444444"/>
          <w:spacing w:val="0"/>
          <w:sz w:val="14"/>
          <w:szCs w:val="14"/>
          <w:u w:val="none"/>
          <w:bdr w:val="none" w:color="auto" w:sz="0" w:space="0"/>
          <w:shd w:val="clear" w:fill="F9F9F9"/>
        </w:rPr>
        <w:fldChar w:fldCharType="begin"/>
      </w:r>
      <w:r>
        <w:rPr>
          <w:rFonts w:hint="default" w:ascii="Lato" w:hAnsi="Lato" w:eastAsia="Lato" w:cs="Lato"/>
          <w:i w:val="0"/>
          <w:iCs w:val="0"/>
          <w:caps w:val="0"/>
          <w:color w:val="444444"/>
          <w:spacing w:val="0"/>
          <w:sz w:val="14"/>
          <w:szCs w:val="14"/>
          <w:u w:val="none"/>
          <w:bdr w:val="none" w:color="auto" w:sz="0" w:space="0"/>
          <w:shd w:val="clear" w:fill="F9F9F9"/>
        </w:rPr>
        <w:instrText xml:space="preserve"> HYPERLINK "https://sonoqualitycolchoes.com.br/2020/08/27/como-tirar-odor-do-quarto-e-mofo/" \l "Acenda_incensos" \o "Acenda incensos!" </w:instrText>
      </w:r>
      <w:r>
        <w:rPr>
          <w:rFonts w:hint="default" w:ascii="Lato" w:hAnsi="Lato" w:eastAsia="Lato" w:cs="Lato"/>
          <w:i w:val="0"/>
          <w:iCs w:val="0"/>
          <w:caps w:val="0"/>
          <w:color w:val="444444"/>
          <w:spacing w:val="0"/>
          <w:sz w:val="14"/>
          <w:szCs w:val="14"/>
          <w:u w:val="none"/>
          <w:bdr w:val="none" w:color="auto" w:sz="0" w:space="0"/>
          <w:shd w:val="clear" w:fill="F9F9F9"/>
        </w:rPr>
        <w:fldChar w:fldCharType="separate"/>
      </w:r>
      <w:r>
        <w:rPr>
          <w:rStyle w:val="15"/>
          <w:rFonts w:hint="default" w:ascii="Lato" w:hAnsi="Lato" w:eastAsia="Lato" w:cs="Lato"/>
          <w:i w:val="0"/>
          <w:iCs w:val="0"/>
          <w:caps w:val="0"/>
          <w:color w:val="444444"/>
          <w:spacing w:val="0"/>
          <w:sz w:val="14"/>
          <w:szCs w:val="14"/>
          <w:u w:val="none"/>
          <w:bdr w:val="none" w:color="auto" w:sz="0" w:space="0"/>
          <w:shd w:val="clear" w:fill="F9F9F9"/>
        </w:rPr>
        <w:t>Acenda incensos!</w:t>
      </w:r>
      <w:r>
        <w:rPr>
          <w:rFonts w:hint="default" w:ascii="Lato" w:hAnsi="Lato" w:eastAsia="Lato" w:cs="Lato"/>
          <w:i w:val="0"/>
          <w:iCs w:val="0"/>
          <w:caps w:val="0"/>
          <w:color w:val="444444"/>
          <w:spacing w:val="0"/>
          <w:sz w:val="14"/>
          <w:szCs w:val="14"/>
          <w:u w:val="none"/>
          <w:bdr w:val="none" w:color="auto" w:sz="0" w:space="0"/>
          <w:shd w:val="clear" w:fill="F9F9F9"/>
        </w:rPr>
        <w:fldChar w:fldCharType="end"/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0" w:lineRule="atLeast"/>
        <w:ind w:left="0" w:right="0" w:hanging="360"/>
        <w:rPr>
          <w:sz w:val="15"/>
          <w:szCs w:val="15"/>
        </w:rPr>
      </w:pPr>
      <w:r>
        <w:rPr>
          <w:rFonts w:hint="default" w:ascii="Lato" w:hAnsi="Lato" w:eastAsia="Lato" w:cs="Lato"/>
          <w:i w:val="0"/>
          <w:iCs w:val="0"/>
          <w:caps w:val="0"/>
          <w:color w:val="444444"/>
          <w:spacing w:val="0"/>
          <w:sz w:val="15"/>
          <w:szCs w:val="15"/>
          <w:u w:val="none"/>
          <w:bdr w:val="none" w:color="auto" w:sz="0" w:space="0"/>
          <w:shd w:val="clear" w:fill="F9F9F9"/>
        </w:rPr>
        <w:fldChar w:fldCharType="begin"/>
      </w:r>
      <w:r>
        <w:rPr>
          <w:rFonts w:hint="default" w:ascii="Lato" w:hAnsi="Lato" w:eastAsia="Lato" w:cs="Lato"/>
          <w:i w:val="0"/>
          <w:iCs w:val="0"/>
          <w:caps w:val="0"/>
          <w:color w:val="444444"/>
          <w:spacing w:val="0"/>
          <w:sz w:val="15"/>
          <w:szCs w:val="15"/>
          <w:u w:val="none"/>
          <w:bdr w:val="none" w:color="auto" w:sz="0" w:space="0"/>
          <w:shd w:val="clear" w:fill="F9F9F9"/>
        </w:rPr>
        <w:instrText xml:space="preserve"> HYPERLINK "https://sonoqualitycolchoes.com.br/2020/08/27/como-tirar-odor-do-quarto-e-mofo/" \l "Como_eliminar_o_cheiro_de_mofo_do_quarto" \o "Como eliminar o cheiro de mofo do quarto?" </w:instrText>
      </w:r>
      <w:r>
        <w:rPr>
          <w:rFonts w:hint="default" w:ascii="Lato" w:hAnsi="Lato" w:eastAsia="Lato" w:cs="Lato"/>
          <w:i w:val="0"/>
          <w:iCs w:val="0"/>
          <w:caps w:val="0"/>
          <w:color w:val="444444"/>
          <w:spacing w:val="0"/>
          <w:sz w:val="15"/>
          <w:szCs w:val="15"/>
          <w:u w:val="none"/>
          <w:bdr w:val="none" w:color="auto" w:sz="0" w:space="0"/>
          <w:shd w:val="clear" w:fill="F9F9F9"/>
        </w:rPr>
        <w:fldChar w:fldCharType="separate"/>
      </w:r>
      <w:r>
        <w:rPr>
          <w:rStyle w:val="15"/>
          <w:rFonts w:hint="default" w:ascii="Lato" w:hAnsi="Lato" w:eastAsia="Lato" w:cs="Lato"/>
          <w:i w:val="0"/>
          <w:iCs w:val="0"/>
          <w:caps w:val="0"/>
          <w:color w:val="444444"/>
          <w:spacing w:val="0"/>
          <w:sz w:val="15"/>
          <w:szCs w:val="15"/>
          <w:u w:val="none"/>
          <w:bdr w:val="none" w:color="auto" w:sz="0" w:space="0"/>
          <w:shd w:val="clear" w:fill="F9F9F9"/>
        </w:rPr>
        <w:t>Como eliminar o cheiro de mofo do quarto?</w:t>
      </w:r>
      <w:r>
        <w:rPr>
          <w:rFonts w:hint="default" w:ascii="Lato" w:hAnsi="Lato" w:eastAsia="Lato" w:cs="Lato"/>
          <w:i w:val="0"/>
          <w:iCs w:val="0"/>
          <w:caps w:val="0"/>
          <w:color w:val="444444"/>
          <w:spacing w:val="0"/>
          <w:sz w:val="15"/>
          <w:szCs w:val="15"/>
          <w:u w:val="none"/>
          <w:bdr w:val="none" w:color="auto" w:sz="0" w:space="0"/>
          <w:shd w:val="clear" w:fill="F9F9F9"/>
        </w:rPr>
        <w:fldChar w:fldCharType="end"/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10" w:lineRule="atLeast"/>
        <w:ind w:left="200" w:right="0" w:hanging="360"/>
        <w:rPr>
          <w:sz w:val="14"/>
          <w:szCs w:val="14"/>
        </w:rPr>
      </w:pPr>
      <w:r>
        <w:rPr>
          <w:rFonts w:hint="default" w:ascii="Lato" w:hAnsi="Lato" w:eastAsia="Lato" w:cs="Lato"/>
          <w:i w:val="0"/>
          <w:iCs w:val="0"/>
          <w:caps w:val="0"/>
          <w:color w:val="444444"/>
          <w:spacing w:val="0"/>
          <w:sz w:val="14"/>
          <w:szCs w:val="14"/>
          <w:u w:val="none"/>
          <w:bdr w:val="none" w:color="auto" w:sz="0" w:space="0"/>
          <w:shd w:val="clear" w:fill="F9F9F9"/>
        </w:rPr>
        <w:fldChar w:fldCharType="begin"/>
      </w:r>
      <w:r>
        <w:rPr>
          <w:rFonts w:hint="default" w:ascii="Lato" w:hAnsi="Lato" w:eastAsia="Lato" w:cs="Lato"/>
          <w:i w:val="0"/>
          <w:iCs w:val="0"/>
          <w:caps w:val="0"/>
          <w:color w:val="444444"/>
          <w:spacing w:val="0"/>
          <w:sz w:val="14"/>
          <w:szCs w:val="14"/>
          <w:u w:val="none"/>
          <w:bdr w:val="none" w:color="auto" w:sz="0" w:space="0"/>
          <w:shd w:val="clear" w:fill="F9F9F9"/>
        </w:rPr>
        <w:instrText xml:space="preserve"> HYPERLINK "https://sonoqualitycolchoes.com.br/2020/08/27/como-tirar-odor-do-quarto-e-mofo/" \l "Passo_1_Identifique_de_onde_vem_o_problema" \o "Passo 1: Identifique de onde vem o problema" </w:instrText>
      </w:r>
      <w:r>
        <w:rPr>
          <w:rFonts w:hint="default" w:ascii="Lato" w:hAnsi="Lato" w:eastAsia="Lato" w:cs="Lato"/>
          <w:i w:val="0"/>
          <w:iCs w:val="0"/>
          <w:caps w:val="0"/>
          <w:color w:val="444444"/>
          <w:spacing w:val="0"/>
          <w:sz w:val="14"/>
          <w:szCs w:val="14"/>
          <w:u w:val="none"/>
          <w:bdr w:val="none" w:color="auto" w:sz="0" w:space="0"/>
          <w:shd w:val="clear" w:fill="F9F9F9"/>
        </w:rPr>
        <w:fldChar w:fldCharType="separate"/>
      </w:r>
      <w:r>
        <w:rPr>
          <w:rStyle w:val="15"/>
          <w:rFonts w:hint="default" w:ascii="Lato" w:hAnsi="Lato" w:eastAsia="Lato" w:cs="Lato"/>
          <w:i w:val="0"/>
          <w:iCs w:val="0"/>
          <w:caps w:val="0"/>
          <w:color w:val="444444"/>
          <w:spacing w:val="0"/>
          <w:sz w:val="14"/>
          <w:szCs w:val="14"/>
          <w:u w:val="none"/>
          <w:bdr w:val="none" w:color="auto" w:sz="0" w:space="0"/>
          <w:shd w:val="clear" w:fill="F9F9F9"/>
        </w:rPr>
        <w:t>Passo 1: Identifique de onde vem o problema</w:t>
      </w:r>
      <w:r>
        <w:rPr>
          <w:rFonts w:hint="default" w:ascii="Lato" w:hAnsi="Lato" w:eastAsia="Lato" w:cs="Lato"/>
          <w:i w:val="0"/>
          <w:iCs w:val="0"/>
          <w:caps w:val="0"/>
          <w:color w:val="444444"/>
          <w:spacing w:val="0"/>
          <w:sz w:val="14"/>
          <w:szCs w:val="14"/>
          <w:u w:val="none"/>
          <w:bdr w:val="none" w:color="auto" w:sz="0" w:space="0"/>
          <w:shd w:val="clear" w:fill="F9F9F9"/>
        </w:rPr>
        <w:fldChar w:fldCharType="end"/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10" w:lineRule="atLeast"/>
        <w:ind w:left="200" w:right="0" w:hanging="360"/>
        <w:rPr>
          <w:sz w:val="14"/>
          <w:szCs w:val="14"/>
        </w:rPr>
      </w:pPr>
      <w:r>
        <w:rPr>
          <w:rFonts w:hint="default" w:ascii="Lato" w:hAnsi="Lato" w:eastAsia="Lato" w:cs="Lato"/>
          <w:i w:val="0"/>
          <w:iCs w:val="0"/>
          <w:caps w:val="0"/>
          <w:color w:val="444444"/>
          <w:spacing w:val="0"/>
          <w:sz w:val="14"/>
          <w:szCs w:val="14"/>
          <w:u w:val="none"/>
          <w:bdr w:val="none" w:color="auto" w:sz="0" w:space="0"/>
          <w:shd w:val="clear" w:fill="F9F9F9"/>
        </w:rPr>
        <w:fldChar w:fldCharType="begin"/>
      </w:r>
      <w:r>
        <w:rPr>
          <w:rFonts w:hint="default" w:ascii="Lato" w:hAnsi="Lato" w:eastAsia="Lato" w:cs="Lato"/>
          <w:i w:val="0"/>
          <w:iCs w:val="0"/>
          <w:caps w:val="0"/>
          <w:color w:val="444444"/>
          <w:spacing w:val="0"/>
          <w:sz w:val="14"/>
          <w:szCs w:val="14"/>
          <w:u w:val="none"/>
          <w:bdr w:val="none" w:color="auto" w:sz="0" w:space="0"/>
          <w:shd w:val="clear" w:fill="F9F9F9"/>
        </w:rPr>
        <w:instrText xml:space="preserve"> HYPERLINK "https://sonoqualitycolchoes.com.br/2020/08/27/como-tirar-odor-do-quarto-e-mofo/" \l "Passo_2_Lave_todas_as_pecas_de_roupas" \o "Passo 2: Lave todas as peças de roupas" </w:instrText>
      </w:r>
      <w:r>
        <w:rPr>
          <w:rFonts w:hint="default" w:ascii="Lato" w:hAnsi="Lato" w:eastAsia="Lato" w:cs="Lato"/>
          <w:i w:val="0"/>
          <w:iCs w:val="0"/>
          <w:caps w:val="0"/>
          <w:color w:val="444444"/>
          <w:spacing w:val="0"/>
          <w:sz w:val="14"/>
          <w:szCs w:val="14"/>
          <w:u w:val="none"/>
          <w:bdr w:val="none" w:color="auto" w:sz="0" w:space="0"/>
          <w:shd w:val="clear" w:fill="F9F9F9"/>
        </w:rPr>
        <w:fldChar w:fldCharType="separate"/>
      </w:r>
      <w:r>
        <w:rPr>
          <w:rStyle w:val="15"/>
          <w:rFonts w:hint="default" w:ascii="Lato" w:hAnsi="Lato" w:eastAsia="Lato" w:cs="Lato"/>
          <w:i w:val="0"/>
          <w:iCs w:val="0"/>
          <w:caps w:val="0"/>
          <w:color w:val="444444"/>
          <w:spacing w:val="0"/>
          <w:sz w:val="14"/>
          <w:szCs w:val="14"/>
          <w:u w:val="none"/>
          <w:bdr w:val="none" w:color="auto" w:sz="0" w:space="0"/>
          <w:shd w:val="clear" w:fill="F9F9F9"/>
        </w:rPr>
        <w:t>Passo 2: Lave todas as peças de roupas</w:t>
      </w:r>
      <w:r>
        <w:rPr>
          <w:rFonts w:hint="default" w:ascii="Lato" w:hAnsi="Lato" w:eastAsia="Lato" w:cs="Lato"/>
          <w:i w:val="0"/>
          <w:iCs w:val="0"/>
          <w:caps w:val="0"/>
          <w:color w:val="444444"/>
          <w:spacing w:val="0"/>
          <w:sz w:val="14"/>
          <w:szCs w:val="14"/>
          <w:u w:val="none"/>
          <w:bdr w:val="none" w:color="auto" w:sz="0" w:space="0"/>
          <w:shd w:val="clear" w:fill="F9F9F9"/>
        </w:rPr>
        <w:fldChar w:fldCharType="end"/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10" w:lineRule="atLeast"/>
        <w:ind w:left="200" w:right="0" w:hanging="360"/>
        <w:rPr>
          <w:sz w:val="14"/>
          <w:szCs w:val="14"/>
        </w:rPr>
      </w:pPr>
      <w:r>
        <w:rPr>
          <w:rFonts w:hint="default" w:ascii="Lato" w:hAnsi="Lato" w:eastAsia="Lato" w:cs="Lato"/>
          <w:i w:val="0"/>
          <w:iCs w:val="0"/>
          <w:caps w:val="0"/>
          <w:color w:val="444444"/>
          <w:spacing w:val="0"/>
          <w:sz w:val="14"/>
          <w:szCs w:val="14"/>
          <w:u w:val="none"/>
          <w:bdr w:val="none" w:color="auto" w:sz="0" w:space="0"/>
          <w:shd w:val="clear" w:fill="F9F9F9"/>
        </w:rPr>
        <w:fldChar w:fldCharType="begin"/>
      </w:r>
      <w:r>
        <w:rPr>
          <w:rFonts w:hint="default" w:ascii="Lato" w:hAnsi="Lato" w:eastAsia="Lato" w:cs="Lato"/>
          <w:i w:val="0"/>
          <w:iCs w:val="0"/>
          <w:caps w:val="0"/>
          <w:color w:val="444444"/>
          <w:spacing w:val="0"/>
          <w:sz w:val="14"/>
          <w:szCs w:val="14"/>
          <w:u w:val="none"/>
          <w:bdr w:val="none" w:color="auto" w:sz="0" w:space="0"/>
          <w:shd w:val="clear" w:fill="F9F9F9"/>
        </w:rPr>
        <w:instrText xml:space="preserve"> HYPERLINK "https://sonoqualitycolchoes.com.br/2020/08/27/como-tirar-odor-do-quarto-e-mofo/" \l "Passo_3_De_atencao_para_as_paredes" \o "Passo 3: Dê atenção para as paredes" </w:instrText>
      </w:r>
      <w:r>
        <w:rPr>
          <w:rFonts w:hint="default" w:ascii="Lato" w:hAnsi="Lato" w:eastAsia="Lato" w:cs="Lato"/>
          <w:i w:val="0"/>
          <w:iCs w:val="0"/>
          <w:caps w:val="0"/>
          <w:color w:val="444444"/>
          <w:spacing w:val="0"/>
          <w:sz w:val="14"/>
          <w:szCs w:val="14"/>
          <w:u w:val="none"/>
          <w:bdr w:val="none" w:color="auto" w:sz="0" w:space="0"/>
          <w:shd w:val="clear" w:fill="F9F9F9"/>
        </w:rPr>
        <w:fldChar w:fldCharType="separate"/>
      </w:r>
      <w:r>
        <w:rPr>
          <w:rStyle w:val="15"/>
          <w:rFonts w:hint="default" w:ascii="Lato" w:hAnsi="Lato" w:eastAsia="Lato" w:cs="Lato"/>
          <w:i w:val="0"/>
          <w:iCs w:val="0"/>
          <w:caps w:val="0"/>
          <w:color w:val="444444"/>
          <w:spacing w:val="0"/>
          <w:sz w:val="14"/>
          <w:szCs w:val="14"/>
          <w:u w:val="none"/>
          <w:bdr w:val="none" w:color="auto" w:sz="0" w:space="0"/>
          <w:shd w:val="clear" w:fill="F9F9F9"/>
        </w:rPr>
        <w:t>Passo 3: Dê atenção para as paredes</w:t>
      </w:r>
      <w:r>
        <w:rPr>
          <w:rFonts w:hint="default" w:ascii="Lato" w:hAnsi="Lato" w:eastAsia="Lato" w:cs="Lato"/>
          <w:i w:val="0"/>
          <w:iCs w:val="0"/>
          <w:caps w:val="0"/>
          <w:color w:val="444444"/>
          <w:spacing w:val="0"/>
          <w:sz w:val="14"/>
          <w:szCs w:val="14"/>
          <w:u w:val="none"/>
          <w:bdr w:val="none" w:color="auto" w:sz="0" w:space="0"/>
          <w:shd w:val="clear" w:fill="F9F9F9"/>
        </w:rPr>
        <w:fldChar w:fldCharType="end"/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10" w:lineRule="atLeast"/>
        <w:ind w:left="200" w:right="0" w:hanging="360"/>
        <w:rPr>
          <w:sz w:val="14"/>
          <w:szCs w:val="14"/>
        </w:rPr>
      </w:pPr>
      <w:r>
        <w:rPr>
          <w:rFonts w:hint="default" w:ascii="Lato" w:hAnsi="Lato" w:eastAsia="Lato" w:cs="Lato"/>
          <w:i w:val="0"/>
          <w:iCs w:val="0"/>
          <w:caps w:val="0"/>
          <w:color w:val="444444"/>
          <w:spacing w:val="0"/>
          <w:sz w:val="14"/>
          <w:szCs w:val="14"/>
          <w:u w:val="none"/>
          <w:bdr w:val="none" w:color="auto" w:sz="0" w:space="0"/>
          <w:shd w:val="clear" w:fill="F9F9F9"/>
        </w:rPr>
        <w:fldChar w:fldCharType="begin"/>
      </w:r>
      <w:r>
        <w:rPr>
          <w:rFonts w:hint="default" w:ascii="Lato" w:hAnsi="Lato" w:eastAsia="Lato" w:cs="Lato"/>
          <w:i w:val="0"/>
          <w:iCs w:val="0"/>
          <w:caps w:val="0"/>
          <w:color w:val="444444"/>
          <w:spacing w:val="0"/>
          <w:sz w:val="14"/>
          <w:szCs w:val="14"/>
          <w:u w:val="none"/>
          <w:bdr w:val="none" w:color="auto" w:sz="0" w:space="0"/>
          <w:shd w:val="clear" w:fill="F9F9F9"/>
        </w:rPr>
        <w:instrText xml:space="preserve"> HYPERLINK "https://sonoqualitycolchoes.com.br/2020/08/27/como-tirar-odor-do-quarto-e-mofo/" \l "Passo_4_Mantenha_uma_rotina_de_limpeza" \o "Passo 4: Mantenha uma rotina de limpeza!" </w:instrText>
      </w:r>
      <w:r>
        <w:rPr>
          <w:rFonts w:hint="default" w:ascii="Lato" w:hAnsi="Lato" w:eastAsia="Lato" w:cs="Lato"/>
          <w:i w:val="0"/>
          <w:iCs w:val="0"/>
          <w:caps w:val="0"/>
          <w:color w:val="444444"/>
          <w:spacing w:val="0"/>
          <w:sz w:val="14"/>
          <w:szCs w:val="14"/>
          <w:u w:val="none"/>
          <w:bdr w:val="none" w:color="auto" w:sz="0" w:space="0"/>
          <w:shd w:val="clear" w:fill="F9F9F9"/>
        </w:rPr>
        <w:fldChar w:fldCharType="separate"/>
      </w:r>
      <w:r>
        <w:rPr>
          <w:rStyle w:val="15"/>
          <w:rFonts w:hint="default" w:ascii="Lato" w:hAnsi="Lato" w:eastAsia="Lato" w:cs="Lato"/>
          <w:i w:val="0"/>
          <w:iCs w:val="0"/>
          <w:caps w:val="0"/>
          <w:color w:val="444444"/>
          <w:spacing w:val="0"/>
          <w:sz w:val="14"/>
          <w:szCs w:val="14"/>
          <w:u w:val="none"/>
          <w:bdr w:val="none" w:color="auto" w:sz="0" w:space="0"/>
          <w:shd w:val="clear" w:fill="F9F9F9"/>
        </w:rPr>
        <w:t>Passo 4: Mantenha uma rotina de limpeza!</w:t>
      </w:r>
      <w:r>
        <w:rPr>
          <w:rFonts w:hint="default" w:ascii="Lato" w:hAnsi="Lato" w:eastAsia="Lato" w:cs="Lato"/>
          <w:i w:val="0"/>
          <w:iCs w:val="0"/>
          <w:caps w:val="0"/>
          <w:color w:val="444444"/>
          <w:spacing w:val="0"/>
          <w:sz w:val="14"/>
          <w:szCs w:val="14"/>
          <w:u w:val="none"/>
          <w:bdr w:val="none" w:color="auto" w:sz="0" w:space="0"/>
          <w:shd w:val="clear" w:fill="F9F9F9"/>
        </w:rPr>
        <w:fldChar w:fldCharType="end"/>
      </w:r>
    </w:p>
    <w:p>
      <w:pPr>
        <w:keepNext w:val="0"/>
        <w:keepLines w:val="0"/>
        <w:widowControl/>
        <w:numPr>
          <w:ilvl w:val="2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 w:line="10" w:lineRule="atLeast"/>
        <w:ind w:left="400" w:right="0" w:hanging="360"/>
        <w:rPr>
          <w:sz w:val="13"/>
          <w:szCs w:val="13"/>
        </w:rPr>
      </w:pPr>
      <w:r>
        <w:rPr>
          <w:rFonts w:hint="default" w:ascii="Lato" w:hAnsi="Lato" w:eastAsia="Lato" w:cs="Lato"/>
          <w:i w:val="0"/>
          <w:iCs w:val="0"/>
          <w:caps w:val="0"/>
          <w:color w:val="444444"/>
          <w:spacing w:val="0"/>
          <w:sz w:val="13"/>
          <w:szCs w:val="13"/>
          <w:u w:val="none"/>
          <w:bdr w:val="none" w:color="auto" w:sz="0" w:space="0"/>
          <w:shd w:val="clear" w:fill="F9F9F9"/>
        </w:rPr>
        <w:fldChar w:fldCharType="begin"/>
      </w:r>
      <w:r>
        <w:rPr>
          <w:rFonts w:hint="default" w:ascii="Lato" w:hAnsi="Lato" w:eastAsia="Lato" w:cs="Lato"/>
          <w:i w:val="0"/>
          <w:iCs w:val="0"/>
          <w:caps w:val="0"/>
          <w:color w:val="444444"/>
          <w:spacing w:val="0"/>
          <w:sz w:val="13"/>
          <w:szCs w:val="13"/>
          <w:u w:val="none"/>
          <w:bdr w:val="none" w:color="auto" w:sz="0" w:space="0"/>
          <w:shd w:val="clear" w:fill="F9F9F9"/>
        </w:rPr>
        <w:instrText xml:space="preserve"> HYPERLINK "https://sonoqualitycolchoes.com.br/2020/08/27/como-tirar-odor-do-quarto-e-mofo/" \l "0800_608_8138" \o "0800 608 8138" </w:instrText>
      </w:r>
      <w:r>
        <w:rPr>
          <w:rFonts w:hint="default" w:ascii="Lato" w:hAnsi="Lato" w:eastAsia="Lato" w:cs="Lato"/>
          <w:i w:val="0"/>
          <w:iCs w:val="0"/>
          <w:caps w:val="0"/>
          <w:color w:val="444444"/>
          <w:spacing w:val="0"/>
          <w:sz w:val="13"/>
          <w:szCs w:val="13"/>
          <w:u w:val="none"/>
          <w:bdr w:val="none" w:color="auto" w:sz="0" w:space="0"/>
          <w:shd w:val="clear" w:fill="F9F9F9"/>
        </w:rPr>
        <w:fldChar w:fldCharType="separate"/>
      </w:r>
      <w:r>
        <w:rPr>
          <w:rStyle w:val="15"/>
          <w:rFonts w:hint="default" w:ascii="Lato" w:hAnsi="Lato" w:eastAsia="Lato" w:cs="Lato"/>
          <w:i w:val="0"/>
          <w:iCs w:val="0"/>
          <w:caps w:val="0"/>
          <w:color w:val="444444"/>
          <w:spacing w:val="0"/>
          <w:sz w:val="13"/>
          <w:szCs w:val="13"/>
          <w:u w:val="none"/>
          <w:bdr w:val="none" w:color="auto" w:sz="0" w:space="0"/>
          <w:shd w:val="clear" w:fill="F9F9F9"/>
        </w:rPr>
        <w:t>0800 608 8138</w:t>
      </w:r>
      <w:r>
        <w:rPr>
          <w:rFonts w:hint="default" w:ascii="Lato" w:hAnsi="Lato" w:eastAsia="Lato" w:cs="Lato"/>
          <w:i w:val="0"/>
          <w:iCs w:val="0"/>
          <w:caps w:val="0"/>
          <w:color w:val="444444"/>
          <w:spacing w:val="0"/>
          <w:sz w:val="13"/>
          <w:szCs w:val="13"/>
          <w:u w:val="none"/>
          <w:bdr w:val="none" w:color="auto" w:sz="0" w:space="0"/>
          <w:shd w:val="clear" w:fill="F9F9F9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200" w:afterAutospacing="0" w:line="10" w:lineRule="atLeast"/>
        <w:ind w:left="0" w:right="0" w:firstLine="0"/>
        <w:rPr>
          <w:rFonts w:hint="default" w:ascii="Barlow" w:hAnsi="Barlow" w:eastAsia="Barlow" w:cs="Barlow"/>
          <w:b/>
          <w:bCs/>
          <w:i w:val="0"/>
          <w:iCs w:val="0"/>
          <w:caps w:val="0"/>
          <w:color w:val="333333"/>
          <w:spacing w:val="0"/>
          <w:sz w:val="40"/>
          <w:szCs w:val="40"/>
        </w:rPr>
      </w:pPr>
      <w:r>
        <w:rPr>
          <w:rFonts w:hint="default" w:ascii="Barlow" w:hAnsi="Barlow" w:eastAsia="Barlow" w:cs="Barlow"/>
          <w:b/>
          <w:bCs/>
          <w:i w:val="0"/>
          <w:iCs w:val="0"/>
          <w:caps w:val="0"/>
          <w:color w:val="333333"/>
          <w:spacing w:val="0"/>
          <w:sz w:val="40"/>
          <w:szCs w:val="40"/>
          <w:shd w:val="clear" w:fill="FFFFFF"/>
        </w:rPr>
        <w:t>Afinal, como posso tirar odor do quarto?</w:t>
      </w:r>
    </w:p>
    <w:p>
      <w:pPr>
        <w:pStyle w:val="97"/>
        <w:keepNext w:val="0"/>
        <w:keepLines w:val="0"/>
        <w:widowControl/>
        <w:suppressLineNumbers w:val="0"/>
        <w:shd w:val="clear" w:fill="FFFFFF"/>
        <w:spacing w:before="0" w:beforeAutospacing="0" w:after="200" w:afterAutospacing="0"/>
        <w:ind w:left="0" w:right="0" w:firstLine="0"/>
        <w:rPr>
          <w:rFonts w:hint="default" w:ascii="Lato" w:hAnsi="Lato" w:eastAsia="Lato" w:cs="Lato"/>
          <w:i w:val="0"/>
          <w:iCs w:val="0"/>
          <w:caps w:val="0"/>
          <w:color w:val="747474"/>
          <w:spacing w:val="0"/>
          <w:sz w:val="16"/>
          <w:szCs w:val="16"/>
        </w:rPr>
      </w:pPr>
      <w:r>
        <w:rPr>
          <w:rFonts w:hint="default" w:ascii="Lato" w:hAnsi="Lato" w:eastAsia="Lato" w:cs="Lato"/>
          <w:i w:val="0"/>
          <w:iCs w:val="0"/>
          <w:caps w:val="0"/>
          <w:color w:val="747474"/>
          <w:spacing w:val="0"/>
          <w:sz w:val="16"/>
          <w:szCs w:val="16"/>
          <w:shd w:val="clear" w:fill="FFFFFF"/>
        </w:rPr>
        <w:t>Sabemos como é cansativo e desanimador abrir a porta do quarto e sentir aquele odor desagradável, mesmo mantendo a limpeza em dia. E esses cheiros fortes, em ambientes fechados podem ser causados por animais de estimação, mofo, umidade, odores de lixo e até mesmo de sapatos. Esses </w:t>
      </w:r>
      <w:r>
        <w:rPr>
          <w:rStyle w:val="21"/>
          <w:rFonts w:hint="default" w:ascii="Lato" w:hAnsi="Lato" w:eastAsia="Lato" w:cs="Lato"/>
          <w:b/>
          <w:bCs/>
          <w:i w:val="0"/>
          <w:iCs w:val="0"/>
          <w:caps w:val="0"/>
          <w:color w:val="747474"/>
          <w:spacing w:val="0"/>
          <w:sz w:val="16"/>
          <w:szCs w:val="16"/>
          <w:shd w:val="clear" w:fill="FFFFFF"/>
        </w:rPr>
        <w:t>odores desagradáveis podem assustar</w:t>
      </w:r>
      <w:r>
        <w:rPr>
          <w:rFonts w:hint="default" w:ascii="Lato" w:hAnsi="Lato" w:eastAsia="Lato" w:cs="Lato"/>
          <w:i w:val="0"/>
          <w:iCs w:val="0"/>
          <w:caps w:val="0"/>
          <w:color w:val="747474"/>
          <w:spacing w:val="0"/>
          <w:sz w:val="16"/>
          <w:szCs w:val="16"/>
          <w:shd w:val="clear" w:fill="FFFFFF"/>
        </w:rPr>
        <w:t> assim que você abre a porta do seu quarto ou de algum ambiente fechado.</w:t>
      </w:r>
    </w:p>
    <w:p>
      <w:pPr>
        <w:pStyle w:val="97"/>
        <w:keepNext w:val="0"/>
        <w:keepLines w:val="0"/>
        <w:widowControl/>
        <w:suppressLineNumbers w:val="0"/>
        <w:shd w:val="clear" w:fill="FFFFFF"/>
        <w:spacing w:before="0" w:beforeAutospacing="0" w:after="200" w:afterAutospacing="0"/>
        <w:ind w:left="0" w:right="0" w:firstLine="0"/>
        <w:rPr>
          <w:rFonts w:hint="default" w:ascii="Lato" w:hAnsi="Lato" w:eastAsia="Lato" w:cs="Lato"/>
          <w:i w:val="0"/>
          <w:iCs w:val="0"/>
          <w:caps w:val="0"/>
          <w:color w:val="747474"/>
          <w:spacing w:val="0"/>
          <w:sz w:val="16"/>
          <w:szCs w:val="16"/>
        </w:rPr>
      </w:pPr>
      <w:r>
        <w:rPr>
          <w:rFonts w:hint="default" w:ascii="Lato" w:hAnsi="Lato" w:eastAsia="Lato" w:cs="Lato"/>
          <w:i w:val="0"/>
          <w:iCs w:val="0"/>
          <w:caps w:val="0"/>
          <w:color w:val="747474"/>
          <w:spacing w:val="0"/>
          <w:sz w:val="16"/>
          <w:szCs w:val="16"/>
          <w:shd w:val="clear" w:fill="FFFFFF"/>
        </w:rPr>
        <w:t>Leia também: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Lato" w:hAnsi="Lato" w:eastAsia="Lato" w:cs="Lato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Lato" w:hAnsi="Lato" w:eastAsia="Lato" w:cs="Lato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instrText xml:space="preserve"> HYPERLINK "https://sonoqualitycolchoes.com.br/2020/08/12/como-lavar-travesseiro/" \t "https://sonoqualitycolchoes.com.br/2020/08/27/como-tirar-odor-do-quarto-e-mofo/_blank" </w:instrText>
      </w:r>
      <w:r>
        <w:rPr>
          <w:rFonts w:hint="default" w:ascii="Lato" w:hAnsi="Lato" w:eastAsia="Lato" w:cs="Lato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5"/>
          <w:rFonts w:hint="default" w:ascii="Lato" w:hAnsi="Lato" w:eastAsia="Lato" w:cs="Lato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Como lavar travesseiro: Dicas de uso e conservação para travesseiros</w:t>
      </w:r>
      <w:r>
        <w:rPr>
          <w:rFonts w:hint="default" w:ascii="Lato" w:hAnsi="Lato" w:eastAsia="Lato" w:cs="Lato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Lato" w:hAnsi="Lato" w:eastAsia="Lato" w:cs="Lato"/>
          <w:i w:val="0"/>
          <w:iCs w:val="0"/>
          <w:caps w:val="0"/>
          <w:color w:val="747474"/>
          <w:spacing w:val="0"/>
          <w:sz w:val="16"/>
          <w:szCs w:val="16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Lato" w:hAnsi="Lato" w:eastAsia="Lato" w:cs="Lato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Lato" w:hAnsi="Lato" w:eastAsia="Lato" w:cs="Lato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instrText xml:space="preserve"> HYPERLINK "https://sonoqualitycolchoes.com.br/2020/04/28/prolongar-a-vida-util-do-colchao/" \t "https://sonoqualitycolchoes.com.br/2020/08/27/como-tirar-odor-do-quarto-e-mofo/_blank" </w:instrText>
      </w:r>
      <w:r>
        <w:rPr>
          <w:rFonts w:hint="default" w:ascii="Lato" w:hAnsi="Lato" w:eastAsia="Lato" w:cs="Lato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5"/>
          <w:rFonts w:hint="default" w:ascii="Lato" w:hAnsi="Lato" w:eastAsia="Lato" w:cs="Lato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Como prolongar a vida útil do seu colchão</w:t>
      </w:r>
      <w:r>
        <w:rPr>
          <w:rFonts w:hint="default" w:ascii="Lato" w:hAnsi="Lato" w:eastAsia="Lato" w:cs="Lato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Lato" w:hAnsi="Lato" w:eastAsia="Lato" w:cs="Lato"/>
          <w:i w:val="0"/>
          <w:iCs w:val="0"/>
          <w:caps w:val="0"/>
          <w:color w:val="747474"/>
          <w:spacing w:val="0"/>
          <w:sz w:val="16"/>
          <w:szCs w:val="16"/>
          <w:shd w:val="clear" w:fill="FFFFFF"/>
        </w:rPr>
        <w:t>.</w:t>
      </w:r>
    </w:p>
    <w:p>
      <w:pPr>
        <w:pStyle w:val="97"/>
        <w:keepNext w:val="0"/>
        <w:keepLines w:val="0"/>
        <w:widowControl/>
        <w:suppressLineNumbers w:val="0"/>
        <w:shd w:val="clear" w:fill="FFFFFF"/>
        <w:spacing w:before="0" w:beforeAutospacing="0" w:after="200" w:afterAutospacing="0"/>
        <w:ind w:left="0" w:right="0" w:firstLine="0"/>
        <w:rPr>
          <w:rFonts w:hint="default" w:ascii="Lato" w:hAnsi="Lato" w:eastAsia="Lato" w:cs="Lato"/>
          <w:i w:val="0"/>
          <w:iCs w:val="0"/>
          <w:caps w:val="0"/>
          <w:color w:val="747474"/>
          <w:spacing w:val="0"/>
          <w:sz w:val="16"/>
          <w:szCs w:val="16"/>
        </w:rPr>
      </w:pPr>
      <w:r>
        <w:rPr>
          <w:rFonts w:hint="default" w:ascii="Lato" w:hAnsi="Lato" w:eastAsia="Lato" w:cs="Lato"/>
          <w:i w:val="0"/>
          <w:iCs w:val="0"/>
          <w:caps w:val="0"/>
          <w:color w:val="747474"/>
          <w:spacing w:val="0"/>
          <w:sz w:val="16"/>
          <w:szCs w:val="16"/>
          <w:shd w:val="clear" w:fill="FFFFFF"/>
        </w:rPr>
        <w:t>E para evitar que isso ocorra com você, confira algumas dicas infalíveis de como tirar odor do quarto: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00" w:afterAutospacing="0" w:line="10" w:lineRule="atLeast"/>
        <w:ind w:left="0" w:firstLine="0"/>
        <w:rPr>
          <w:rFonts w:hint="default" w:ascii="Barlow" w:hAnsi="Barlow" w:eastAsia="Barlow" w:cs="Barlow"/>
          <w:b/>
          <w:bCs/>
          <w:i w:val="0"/>
          <w:iCs w:val="0"/>
          <w:caps w:val="0"/>
          <w:color w:val="333333"/>
          <w:spacing w:val="0"/>
          <w:sz w:val="34"/>
          <w:szCs w:val="34"/>
        </w:rPr>
      </w:pPr>
      <w:r>
        <w:rPr>
          <w:rFonts w:hint="default" w:ascii="Barlow" w:hAnsi="Barlow" w:eastAsia="Barlow" w:cs="Barlow"/>
          <w:b/>
          <w:bCs/>
          <w:i w:val="0"/>
          <w:iCs w:val="0"/>
          <w:caps w:val="0"/>
          <w:color w:val="333333"/>
          <w:spacing w:val="0"/>
          <w:sz w:val="34"/>
          <w:szCs w:val="34"/>
          <w:shd w:val="clear" w:fill="FFFFFF"/>
        </w:rPr>
        <w:t>Neutralize o cheiro com vinagre branco</w:t>
      </w:r>
    </w:p>
    <w:p>
      <w:pPr>
        <w:pStyle w:val="97"/>
        <w:keepNext w:val="0"/>
        <w:keepLines w:val="0"/>
        <w:widowControl/>
        <w:suppressLineNumbers w:val="0"/>
        <w:shd w:val="clear" w:fill="FFFFFF"/>
        <w:spacing w:before="0" w:beforeAutospacing="0" w:after="200" w:afterAutospacing="0"/>
        <w:ind w:left="0" w:right="0" w:firstLine="0"/>
        <w:rPr>
          <w:rFonts w:hint="default" w:ascii="Lato" w:hAnsi="Lato" w:eastAsia="Lato" w:cs="Lato"/>
          <w:i w:val="0"/>
          <w:iCs w:val="0"/>
          <w:caps w:val="0"/>
          <w:color w:val="747474"/>
          <w:spacing w:val="0"/>
          <w:sz w:val="16"/>
          <w:szCs w:val="16"/>
        </w:rPr>
      </w:pPr>
      <w:r>
        <w:rPr>
          <w:rFonts w:hint="default" w:ascii="Lato" w:hAnsi="Lato" w:eastAsia="Lato" w:cs="Lato"/>
          <w:i w:val="0"/>
          <w:iCs w:val="0"/>
          <w:caps w:val="0"/>
          <w:color w:val="747474"/>
          <w:spacing w:val="0"/>
          <w:sz w:val="16"/>
          <w:szCs w:val="16"/>
          <w:shd w:val="clear" w:fill="FFFFFF"/>
        </w:rPr>
        <w:t>Você sabia que uma forma de tirar odor do quarto é utilizando o vinagre? Além de servir como um tempero, o vinagre </w:t>
      </w:r>
      <w:r>
        <w:rPr>
          <w:rStyle w:val="21"/>
          <w:rFonts w:hint="default" w:ascii="Lato" w:hAnsi="Lato" w:eastAsia="Lato" w:cs="Lato"/>
          <w:b/>
          <w:bCs/>
          <w:i w:val="0"/>
          <w:iCs w:val="0"/>
          <w:caps w:val="0"/>
          <w:color w:val="747474"/>
          <w:spacing w:val="0"/>
          <w:sz w:val="16"/>
          <w:szCs w:val="16"/>
          <w:shd w:val="clear" w:fill="FFFFFF"/>
        </w:rPr>
        <w:t>possui diversas outras utilidades</w:t>
      </w:r>
      <w:r>
        <w:rPr>
          <w:rFonts w:hint="default" w:ascii="Lato" w:hAnsi="Lato" w:eastAsia="Lato" w:cs="Lato"/>
          <w:i w:val="0"/>
          <w:iCs w:val="0"/>
          <w:caps w:val="0"/>
          <w:color w:val="747474"/>
          <w:spacing w:val="0"/>
          <w:sz w:val="16"/>
          <w:szCs w:val="16"/>
          <w:shd w:val="clear" w:fill="FFFFFF"/>
        </w:rPr>
        <w:t> para melhorar a sua rotina.</w:t>
      </w:r>
    </w:p>
    <w:p>
      <w:pPr>
        <w:pStyle w:val="97"/>
        <w:keepNext w:val="0"/>
        <w:keepLines w:val="0"/>
        <w:widowControl/>
        <w:suppressLineNumbers w:val="0"/>
        <w:shd w:val="clear" w:fill="FFFFFF"/>
        <w:spacing w:before="0" w:beforeAutospacing="0" w:after="200" w:afterAutospacing="0"/>
        <w:ind w:left="0" w:right="0" w:firstLine="0"/>
        <w:rPr>
          <w:rFonts w:hint="default" w:ascii="Lato" w:hAnsi="Lato" w:eastAsia="Lato" w:cs="Lato"/>
          <w:i w:val="0"/>
          <w:iCs w:val="0"/>
          <w:caps w:val="0"/>
          <w:color w:val="747474"/>
          <w:spacing w:val="0"/>
          <w:sz w:val="16"/>
          <w:szCs w:val="16"/>
        </w:rPr>
      </w:pPr>
      <w:r>
        <w:rPr>
          <w:rFonts w:hint="default" w:ascii="Lato" w:hAnsi="Lato" w:eastAsia="Lato" w:cs="Lato"/>
          <w:i w:val="0"/>
          <w:iCs w:val="0"/>
          <w:caps w:val="0"/>
          <w:color w:val="747474"/>
          <w:spacing w:val="0"/>
          <w:sz w:val="16"/>
          <w:szCs w:val="16"/>
          <w:shd w:val="clear" w:fill="FFFFFF"/>
        </w:rPr>
        <w:t>O vinagre branco possui propriedades que podem fazer maravilhas na limpeza de roupas, azulejos e também tira odor do quarto quando você o utilizar para limpar o chão. Você pode usá-lo para neutralizar os cheiros também, como por exemplo, caso você tenha um animalzinho de estimação, borrife o vinagre nos tapetes, nos sofás e em todas as superfícies que estiverem com o cheiro desagradável.</w:t>
      </w:r>
    </w:p>
    <w:p>
      <w:pPr>
        <w:pStyle w:val="97"/>
        <w:keepNext w:val="0"/>
        <w:keepLines w:val="0"/>
        <w:widowControl/>
        <w:suppressLineNumbers w:val="0"/>
        <w:shd w:val="clear" w:fill="FFFFFF"/>
        <w:spacing w:before="0" w:beforeAutospacing="0" w:after="200" w:afterAutospacing="0"/>
        <w:ind w:left="0" w:right="0" w:firstLine="0"/>
        <w:rPr>
          <w:rFonts w:hint="default" w:ascii="Lato" w:hAnsi="Lato" w:eastAsia="Lato" w:cs="Lato"/>
          <w:i w:val="0"/>
          <w:iCs w:val="0"/>
          <w:caps w:val="0"/>
          <w:color w:val="747474"/>
          <w:spacing w:val="0"/>
          <w:sz w:val="16"/>
          <w:szCs w:val="16"/>
        </w:rPr>
      </w:pPr>
      <w:r>
        <w:rPr>
          <w:rFonts w:hint="default" w:ascii="Lato" w:hAnsi="Lato" w:eastAsia="Lato" w:cs="Lato"/>
          <w:i w:val="0"/>
          <w:iCs w:val="0"/>
          <w:caps w:val="0"/>
          <w:color w:val="747474"/>
          <w:spacing w:val="0"/>
          <w:sz w:val="16"/>
          <w:szCs w:val="16"/>
          <w:shd w:val="clear" w:fill="FFFFFF"/>
        </w:rPr>
        <w:t>Lembre-se de deixar os </w:t>
      </w:r>
      <w:r>
        <w:rPr>
          <w:rStyle w:val="21"/>
          <w:rFonts w:hint="default" w:ascii="Lato" w:hAnsi="Lato" w:eastAsia="Lato" w:cs="Lato"/>
          <w:b/>
          <w:bCs/>
          <w:i w:val="0"/>
          <w:iCs w:val="0"/>
          <w:caps w:val="0"/>
          <w:color w:val="747474"/>
          <w:spacing w:val="0"/>
          <w:sz w:val="16"/>
          <w:szCs w:val="16"/>
          <w:shd w:val="clear" w:fill="FFFFFF"/>
        </w:rPr>
        <w:t>locais bem arejados</w:t>
      </w:r>
      <w:r>
        <w:rPr>
          <w:rFonts w:hint="default" w:ascii="Lato" w:hAnsi="Lato" w:eastAsia="Lato" w:cs="Lato"/>
          <w:i w:val="0"/>
          <w:iCs w:val="0"/>
          <w:caps w:val="0"/>
          <w:color w:val="747474"/>
          <w:spacing w:val="0"/>
          <w:sz w:val="16"/>
          <w:szCs w:val="16"/>
          <w:shd w:val="clear" w:fill="FFFFFF"/>
        </w:rPr>
        <w:t> para que o vinagre seque.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00" w:afterAutospacing="0" w:line="10" w:lineRule="atLeast"/>
        <w:ind w:left="0" w:firstLine="0"/>
        <w:rPr>
          <w:rFonts w:hint="default" w:ascii="Barlow" w:hAnsi="Barlow" w:eastAsia="Barlow" w:cs="Barlow"/>
          <w:b/>
          <w:bCs/>
          <w:i w:val="0"/>
          <w:iCs w:val="0"/>
          <w:caps w:val="0"/>
          <w:color w:val="333333"/>
          <w:spacing w:val="0"/>
          <w:sz w:val="34"/>
          <w:szCs w:val="34"/>
        </w:rPr>
      </w:pPr>
      <w:r>
        <w:rPr>
          <w:rFonts w:hint="default" w:ascii="Barlow" w:hAnsi="Barlow" w:eastAsia="Barlow" w:cs="Barlow"/>
          <w:b/>
          <w:bCs/>
          <w:i w:val="0"/>
          <w:iCs w:val="0"/>
          <w:caps w:val="0"/>
          <w:color w:val="333333"/>
          <w:spacing w:val="0"/>
          <w:sz w:val="34"/>
          <w:szCs w:val="34"/>
          <w:shd w:val="clear" w:fill="FFFFFF"/>
        </w:rPr>
        <w:t>Use cravos como aromatizantes</w:t>
      </w:r>
    </w:p>
    <w:p>
      <w:pPr>
        <w:pStyle w:val="97"/>
        <w:keepNext w:val="0"/>
        <w:keepLines w:val="0"/>
        <w:widowControl/>
        <w:suppressLineNumbers w:val="0"/>
        <w:shd w:val="clear" w:fill="FFFFFF"/>
        <w:spacing w:before="0" w:beforeAutospacing="0" w:after="200" w:afterAutospacing="0"/>
        <w:ind w:left="0" w:right="0" w:firstLine="0"/>
        <w:rPr>
          <w:rFonts w:hint="default" w:ascii="Lato" w:hAnsi="Lato" w:eastAsia="Lato" w:cs="Lato"/>
          <w:i w:val="0"/>
          <w:iCs w:val="0"/>
          <w:caps w:val="0"/>
          <w:color w:val="747474"/>
          <w:spacing w:val="0"/>
          <w:sz w:val="16"/>
          <w:szCs w:val="16"/>
        </w:rPr>
      </w:pPr>
      <w:r>
        <w:rPr>
          <w:rFonts w:hint="default" w:ascii="Lato" w:hAnsi="Lato" w:eastAsia="Lato" w:cs="Lato"/>
          <w:i w:val="0"/>
          <w:iCs w:val="0"/>
          <w:caps w:val="0"/>
          <w:color w:val="747474"/>
          <w:spacing w:val="0"/>
          <w:sz w:val="16"/>
          <w:szCs w:val="16"/>
          <w:shd w:val="clear" w:fill="FFFFFF"/>
        </w:rPr>
        <w:t>Naturalmente, o cheiro de cravo é bem forte e usá-lo como aromatizante de quarto é algo bem simples: coloque uma boa quantidade dentro de um potinho e coloque-o em algum local, dentro do quarto, de sua preferência. Os cravos são facilmente encontrados em mercados.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00" w:afterAutospacing="0" w:line="10" w:lineRule="atLeast"/>
        <w:ind w:left="0" w:firstLine="0"/>
        <w:rPr>
          <w:rFonts w:hint="default" w:ascii="Barlow" w:hAnsi="Barlow" w:eastAsia="Barlow" w:cs="Barlow"/>
          <w:b/>
          <w:bCs/>
          <w:i w:val="0"/>
          <w:iCs w:val="0"/>
          <w:caps w:val="0"/>
          <w:color w:val="333333"/>
          <w:spacing w:val="0"/>
          <w:sz w:val="34"/>
          <w:szCs w:val="34"/>
        </w:rPr>
      </w:pPr>
      <w:r>
        <w:rPr>
          <w:rFonts w:hint="default" w:ascii="Barlow" w:hAnsi="Barlow" w:eastAsia="Barlow" w:cs="Barlow"/>
          <w:b/>
          <w:bCs/>
          <w:i w:val="0"/>
          <w:iCs w:val="0"/>
          <w:caps w:val="0"/>
          <w:color w:val="333333"/>
          <w:spacing w:val="0"/>
          <w:sz w:val="34"/>
          <w:szCs w:val="34"/>
          <w:shd w:val="clear" w:fill="FFFFFF"/>
        </w:rPr>
        <w:t>Utilize flores e folhas secas</w:t>
      </w:r>
    </w:p>
    <w:p>
      <w:pPr>
        <w:pStyle w:val="97"/>
        <w:keepNext w:val="0"/>
        <w:keepLines w:val="0"/>
        <w:widowControl/>
        <w:suppressLineNumbers w:val="0"/>
        <w:shd w:val="clear" w:fill="FFFFFF"/>
        <w:spacing w:before="0" w:beforeAutospacing="0" w:after="200" w:afterAutospacing="0"/>
        <w:ind w:left="0" w:right="0" w:firstLine="0"/>
        <w:rPr>
          <w:rFonts w:hint="default" w:ascii="Lato" w:hAnsi="Lato" w:eastAsia="Lato" w:cs="Lato"/>
          <w:i w:val="0"/>
          <w:iCs w:val="0"/>
          <w:caps w:val="0"/>
          <w:color w:val="747474"/>
          <w:spacing w:val="0"/>
          <w:sz w:val="16"/>
          <w:szCs w:val="16"/>
        </w:rPr>
      </w:pPr>
      <w:r>
        <w:rPr>
          <w:rFonts w:hint="default" w:ascii="Lato" w:hAnsi="Lato" w:eastAsia="Lato" w:cs="Lato"/>
          <w:i w:val="0"/>
          <w:iCs w:val="0"/>
          <w:caps w:val="0"/>
          <w:color w:val="747474"/>
          <w:spacing w:val="0"/>
          <w:sz w:val="16"/>
          <w:szCs w:val="16"/>
          <w:shd w:val="clear" w:fill="FFFFFF"/>
        </w:rPr>
        <w:t>Você encontra flores e folhas secas à venda na internet ou em floriculturas. Além de serem eficazes em diminuir os odores dentro do quarto, </w:t>
      </w:r>
      <w:r>
        <w:rPr>
          <w:rStyle w:val="21"/>
          <w:rFonts w:hint="default" w:ascii="Lato" w:hAnsi="Lato" w:eastAsia="Lato" w:cs="Lato"/>
          <w:b/>
          <w:bCs/>
          <w:i w:val="0"/>
          <w:iCs w:val="0"/>
          <w:caps w:val="0"/>
          <w:color w:val="747474"/>
          <w:spacing w:val="0"/>
          <w:sz w:val="16"/>
          <w:szCs w:val="16"/>
          <w:shd w:val="clear" w:fill="FFFFFF"/>
        </w:rPr>
        <w:t>você pode fazer um belo arranjo</w:t>
      </w:r>
      <w:r>
        <w:rPr>
          <w:rFonts w:hint="default" w:ascii="Lato" w:hAnsi="Lato" w:eastAsia="Lato" w:cs="Lato"/>
          <w:i w:val="0"/>
          <w:iCs w:val="0"/>
          <w:caps w:val="0"/>
          <w:color w:val="747474"/>
          <w:spacing w:val="0"/>
          <w:sz w:val="16"/>
          <w:szCs w:val="16"/>
          <w:shd w:val="clear" w:fill="FFFFFF"/>
        </w:rPr>
        <w:t> e utilizá-lo também como item decorativo. Coloque-as dentro de um vaso ou pote e em seguida, adicione um pouco de água.</w:t>
      </w:r>
    </w:p>
    <w:p>
      <w:pPr>
        <w:pStyle w:val="97"/>
        <w:keepNext w:val="0"/>
        <w:keepLines w:val="0"/>
        <w:widowControl/>
        <w:suppressLineNumbers w:val="0"/>
        <w:shd w:val="clear" w:fill="FFFFFF"/>
        <w:spacing w:before="0" w:beforeAutospacing="0" w:after="200" w:afterAutospacing="0"/>
        <w:ind w:left="0" w:right="0" w:firstLine="0"/>
        <w:rPr>
          <w:rFonts w:hint="default" w:ascii="Lato" w:hAnsi="Lato" w:eastAsia="Lato" w:cs="Lato"/>
          <w:i w:val="0"/>
          <w:iCs w:val="0"/>
          <w:caps w:val="0"/>
          <w:color w:val="747474"/>
          <w:spacing w:val="0"/>
          <w:sz w:val="16"/>
          <w:szCs w:val="16"/>
        </w:rPr>
      </w:pPr>
      <w:r>
        <w:rPr>
          <w:rFonts w:hint="default" w:ascii="Lato" w:hAnsi="Lato" w:eastAsia="Lato" w:cs="Lato"/>
          <w:i w:val="0"/>
          <w:iCs w:val="0"/>
          <w:caps w:val="0"/>
          <w:color w:val="747474"/>
          <w:spacing w:val="0"/>
          <w:sz w:val="16"/>
          <w:szCs w:val="16"/>
          <w:shd w:val="clear" w:fill="FFFFFF"/>
        </w:rPr>
        <w:t>Você verá que o cheiro se espalha pelo ambiente em poucos minutos!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00" w:afterAutospacing="0" w:line="10" w:lineRule="atLeast"/>
        <w:ind w:left="0" w:firstLine="0"/>
        <w:rPr>
          <w:rFonts w:hint="default" w:ascii="Barlow" w:hAnsi="Barlow" w:eastAsia="Barlow" w:cs="Barlow"/>
          <w:b/>
          <w:bCs/>
          <w:i w:val="0"/>
          <w:iCs w:val="0"/>
          <w:caps w:val="0"/>
          <w:color w:val="333333"/>
          <w:spacing w:val="0"/>
          <w:sz w:val="34"/>
          <w:szCs w:val="34"/>
        </w:rPr>
      </w:pPr>
      <w:r>
        <w:rPr>
          <w:rFonts w:hint="default" w:ascii="Barlow" w:hAnsi="Barlow" w:eastAsia="Barlow" w:cs="Barlow"/>
          <w:b/>
          <w:bCs/>
          <w:i w:val="0"/>
          <w:iCs w:val="0"/>
          <w:caps w:val="0"/>
          <w:color w:val="333333"/>
          <w:spacing w:val="0"/>
          <w:sz w:val="34"/>
          <w:szCs w:val="34"/>
          <w:shd w:val="clear" w:fill="FFFFFF"/>
        </w:rPr>
        <w:t>Amaciante de roupas</w:t>
      </w:r>
    </w:p>
    <w:p>
      <w:pPr>
        <w:pStyle w:val="97"/>
        <w:keepNext w:val="0"/>
        <w:keepLines w:val="0"/>
        <w:widowControl/>
        <w:suppressLineNumbers w:val="0"/>
        <w:shd w:val="clear" w:fill="FFFFFF"/>
        <w:spacing w:before="0" w:beforeAutospacing="0" w:after="200" w:afterAutospacing="0"/>
        <w:ind w:left="0" w:right="0" w:firstLine="0"/>
        <w:rPr>
          <w:rFonts w:hint="default" w:ascii="Lato" w:hAnsi="Lato" w:eastAsia="Lato" w:cs="Lato"/>
          <w:i w:val="0"/>
          <w:iCs w:val="0"/>
          <w:caps w:val="0"/>
          <w:color w:val="747474"/>
          <w:spacing w:val="0"/>
          <w:sz w:val="16"/>
          <w:szCs w:val="16"/>
        </w:rPr>
      </w:pPr>
      <w:r>
        <w:rPr>
          <w:rFonts w:hint="default" w:ascii="Lato" w:hAnsi="Lato" w:eastAsia="Lato" w:cs="Lato"/>
          <w:i w:val="0"/>
          <w:iCs w:val="0"/>
          <w:caps w:val="0"/>
          <w:color w:val="747474"/>
          <w:spacing w:val="0"/>
          <w:sz w:val="16"/>
          <w:szCs w:val="16"/>
          <w:shd w:val="clear" w:fill="FFFFFF"/>
        </w:rPr>
        <w:t>Nada melhor do que aquele cheirinho de amaciante que automaticamente nos dá a sensação de aconchego, não é mesmo? Usar o amaciante para neutralizar odores é uma excelente sugestão. Você pode utilizar um borrifador e fazer uma solução simples com água e álcool. Use a solução durante a faxina, passando um pano com o rodo e a misturinha: logo você sentirá que os odores ruins se esvairão.</w:t>
      </w:r>
    </w:p>
    <w:p>
      <w:pPr>
        <w:pStyle w:val="97"/>
        <w:keepNext w:val="0"/>
        <w:keepLines w:val="0"/>
        <w:widowControl/>
        <w:suppressLineNumbers w:val="0"/>
        <w:shd w:val="clear" w:fill="FFFFFF"/>
        <w:spacing w:before="0" w:beforeAutospacing="0" w:after="200" w:afterAutospacing="0"/>
        <w:ind w:left="0" w:right="0" w:firstLine="0"/>
        <w:rPr>
          <w:rFonts w:hint="default" w:ascii="Lato" w:hAnsi="Lato" w:eastAsia="Lato" w:cs="Lato"/>
          <w:i w:val="0"/>
          <w:iCs w:val="0"/>
          <w:caps w:val="0"/>
          <w:color w:val="747474"/>
          <w:spacing w:val="0"/>
          <w:sz w:val="16"/>
          <w:szCs w:val="16"/>
        </w:rPr>
      </w:pPr>
      <w:r>
        <w:rPr>
          <w:rFonts w:hint="default" w:ascii="Lato" w:hAnsi="Lato" w:eastAsia="Lato" w:cs="Lato"/>
          <w:i w:val="0"/>
          <w:iCs w:val="0"/>
          <w:caps w:val="0"/>
          <w:color w:val="747474"/>
          <w:spacing w:val="0"/>
          <w:sz w:val="16"/>
          <w:szCs w:val="16"/>
          <w:shd w:val="clear" w:fill="FFFFFF"/>
        </w:rPr>
        <w:t>Ah, lembre-se de verificar se o seu piso pode ter contato com esses produtos.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00" w:afterAutospacing="0" w:line="10" w:lineRule="atLeast"/>
        <w:ind w:left="0" w:firstLine="0"/>
        <w:rPr>
          <w:rFonts w:hint="default" w:ascii="Barlow" w:hAnsi="Barlow" w:eastAsia="Barlow" w:cs="Barlow"/>
          <w:b/>
          <w:bCs/>
          <w:i w:val="0"/>
          <w:iCs w:val="0"/>
          <w:caps w:val="0"/>
          <w:color w:val="333333"/>
          <w:spacing w:val="0"/>
          <w:sz w:val="34"/>
          <w:szCs w:val="34"/>
        </w:rPr>
      </w:pPr>
      <w:r>
        <w:rPr>
          <w:rFonts w:hint="default" w:ascii="Barlow" w:hAnsi="Barlow" w:eastAsia="Barlow" w:cs="Barlow"/>
          <w:b/>
          <w:bCs/>
          <w:i w:val="0"/>
          <w:iCs w:val="0"/>
          <w:caps w:val="0"/>
          <w:color w:val="333333"/>
          <w:spacing w:val="0"/>
          <w:sz w:val="34"/>
          <w:szCs w:val="34"/>
          <w:shd w:val="clear" w:fill="FFFFFF"/>
        </w:rPr>
        <w:t>Acenda incensos!</w:t>
      </w:r>
    </w:p>
    <w:p>
      <w:pPr>
        <w:pStyle w:val="97"/>
        <w:keepNext w:val="0"/>
        <w:keepLines w:val="0"/>
        <w:widowControl/>
        <w:suppressLineNumbers w:val="0"/>
        <w:shd w:val="clear" w:fill="FFFFFF"/>
        <w:spacing w:before="0" w:beforeAutospacing="0" w:after="200" w:afterAutospacing="0"/>
        <w:ind w:left="0" w:right="0" w:firstLine="0"/>
        <w:rPr>
          <w:rFonts w:hint="default" w:ascii="Lato" w:hAnsi="Lato" w:eastAsia="Lato" w:cs="Lato"/>
          <w:i w:val="0"/>
          <w:iCs w:val="0"/>
          <w:caps w:val="0"/>
          <w:color w:val="747474"/>
          <w:spacing w:val="0"/>
          <w:sz w:val="16"/>
          <w:szCs w:val="16"/>
        </w:rPr>
      </w:pPr>
      <w:r>
        <w:rPr>
          <w:rFonts w:hint="default" w:ascii="Lato" w:hAnsi="Lato" w:eastAsia="Lato" w:cs="Lato"/>
          <w:i w:val="0"/>
          <w:iCs w:val="0"/>
          <w:caps w:val="0"/>
          <w:color w:val="747474"/>
          <w:spacing w:val="0"/>
          <w:sz w:val="16"/>
          <w:szCs w:val="16"/>
          <w:shd w:val="clear" w:fill="FFFFFF"/>
        </w:rPr>
        <w:t>Dessa pequena lista, os incensos são os mais clássicos: além de baratos, existem algumas fragrâncias bem agradáveis e possuem significados especiais.  Para potencializar o aroma, você pode acender mais de um no mesmo ambiente e posicioná-los em lugares diferentes do cômodo. Desta forma, o cheirinho se espalha melhor por todo o ambiente.</w:t>
      </w:r>
    </w:p>
    <w:p>
      <w:pPr>
        <w:pStyle w:val="97"/>
        <w:keepNext w:val="0"/>
        <w:keepLines w:val="0"/>
        <w:widowControl/>
        <w:suppressLineNumbers w:val="0"/>
        <w:shd w:val="clear" w:fill="FFFFFF"/>
        <w:spacing w:before="0" w:beforeAutospacing="0" w:after="200" w:afterAutospacing="0"/>
        <w:ind w:left="0" w:right="0" w:firstLine="0"/>
        <w:rPr>
          <w:rFonts w:hint="default" w:ascii="Lato" w:hAnsi="Lato" w:eastAsia="Lato" w:cs="Lato"/>
          <w:i w:val="0"/>
          <w:iCs w:val="0"/>
          <w:caps w:val="0"/>
          <w:color w:val="747474"/>
          <w:spacing w:val="0"/>
          <w:sz w:val="16"/>
          <w:szCs w:val="16"/>
        </w:rPr>
      </w:pPr>
      <w:r>
        <w:rPr>
          <w:rFonts w:hint="default" w:ascii="Lato" w:hAnsi="Lato" w:eastAsia="Lato" w:cs="Lato"/>
          <w:i w:val="0"/>
          <w:iCs w:val="0"/>
          <w:caps w:val="0"/>
          <w:color w:val="747474"/>
          <w:spacing w:val="0"/>
          <w:sz w:val="16"/>
          <w:szCs w:val="16"/>
          <w:shd w:val="clear" w:fill="FFFFFF"/>
        </w:rPr>
        <w:t>Existe no mercado, alguns incensários que farão parte da sua decoração no ambiente. </w:t>
      </w:r>
      <w:r>
        <w:rPr>
          <w:rStyle w:val="21"/>
          <w:rFonts w:hint="default" w:ascii="Lato" w:hAnsi="Lato" w:eastAsia="Lato" w:cs="Lato"/>
          <w:b/>
          <w:bCs/>
          <w:i w:val="0"/>
          <w:iCs w:val="0"/>
          <w:caps w:val="0"/>
          <w:color w:val="747474"/>
          <w:spacing w:val="0"/>
          <w:sz w:val="16"/>
          <w:szCs w:val="16"/>
          <w:shd w:val="clear" w:fill="FFFFFF"/>
        </w:rPr>
        <w:t>Faça teste com diversos tipos e aromas de incensos</w:t>
      </w:r>
      <w:r>
        <w:rPr>
          <w:rFonts w:hint="default" w:ascii="Lato" w:hAnsi="Lato" w:eastAsia="Lato" w:cs="Lato"/>
          <w:i w:val="0"/>
          <w:iCs w:val="0"/>
          <w:caps w:val="0"/>
          <w:color w:val="747474"/>
          <w:spacing w:val="0"/>
          <w:sz w:val="16"/>
          <w:szCs w:val="16"/>
          <w:shd w:val="clear" w:fill="FFFFFF"/>
        </w:rPr>
        <w:t> e escolha aquele que mais agrada o seu nariz.</w:t>
      </w:r>
    </w:p>
    <w:p>
      <w:pPr>
        <w:pStyle w:val="97"/>
        <w:keepNext w:val="0"/>
        <w:keepLines w:val="0"/>
        <w:widowControl/>
        <w:suppressLineNumbers w:val="0"/>
        <w:shd w:val="clear" w:fill="FFFFFF"/>
        <w:spacing w:before="0" w:beforeAutospacing="0" w:after="200" w:afterAutospacing="0"/>
        <w:ind w:left="0" w:right="0" w:firstLine="0"/>
        <w:rPr>
          <w:rFonts w:hint="default" w:ascii="Lato" w:hAnsi="Lato" w:eastAsia="Lato" w:cs="Lato"/>
          <w:i w:val="0"/>
          <w:iCs w:val="0"/>
          <w:caps w:val="0"/>
          <w:color w:val="747474"/>
          <w:spacing w:val="0"/>
          <w:sz w:val="16"/>
          <w:szCs w:val="16"/>
        </w:rPr>
      </w:pPr>
      <w:r>
        <w:rPr>
          <w:rFonts w:hint="default" w:ascii="Lato" w:hAnsi="Lato" w:eastAsia="Lato" w:cs="Lato"/>
          <w:i w:val="0"/>
          <w:iCs w:val="0"/>
          <w:caps w:val="0"/>
          <w:color w:val="747474"/>
          <w:spacing w:val="0"/>
          <w:sz w:val="16"/>
          <w:szCs w:val="16"/>
          <w:shd w:val="clear" w:fill="FFFFFF"/>
        </w:rPr>
        <w:t>Leia também: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Lato" w:hAnsi="Lato" w:eastAsia="Lato" w:cs="Lato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Lato" w:hAnsi="Lato" w:eastAsia="Lato" w:cs="Lato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instrText xml:space="preserve"> HYPERLINK "https://sonoqualitycolchoes.com.br/2020/05/24/como-diminuir-o-estresse-naturalmente/" \t "https://sonoqualitycolchoes.com.br/2020/08/27/como-tirar-odor-do-quarto-e-mofo/_blank" </w:instrText>
      </w:r>
      <w:r>
        <w:rPr>
          <w:rFonts w:hint="default" w:ascii="Lato" w:hAnsi="Lato" w:eastAsia="Lato" w:cs="Lato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5"/>
          <w:rFonts w:hint="default" w:ascii="Lato" w:hAnsi="Lato" w:eastAsia="Lato" w:cs="Lato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Como diminuir o estresse naturalmente</w:t>
      </w:r>
      <w:r>
        <w:rPr>
          <w:rFonts w:hint="default" w:ascii="Lato" w:hAnsi="Lato" w:eastAsia="Lato" w:cs="Lato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Lato" w:hAnsi="Lato" w:eastAsia="Lato" w:cs="Lato"/>
          <w:i w:val="0"/>
          <w:iCs w:val="0"/>
          <w:caps w:val="0"/>
          <w:color w:val="747474"/>
          <w:spacing w:val="0"/>
          <w:sz w:val="16"/>
          <w:szCs w:val="16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Lato" w:hAnsi="Lato" w:eastAsia="Lato" w:cs="Lato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Lato" w:hAnsi="Lato" w:eastAsia="Lato" w:cs="Lato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instrText xml:space="preserve"> HYPERLINK "https://sonoqualitycolchoes.com.br/2020/08/18/manter-a-saude-mental-em-dia/" \t "https://sonoqualitycolchoes.com.br/2020/08/27/como-tirar-odor-do-quarto-e-mofo/_blank" </w:instrText>
      </w:r>
      <w:r>
        <w:rPr>
          <w:rFonts w:hint="default" w:ascii="Lato" w:hAnsi="Lato" w:eastAsia="Lato" w:cs="Lato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5"/>
          <w:rFonts w:hint="default" w:ascii="Lato" w:hAnsi="Lato" w:eastAsia="Lato" w:cs="Lato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Dicas para manter a saúde mental em dia</w:t>
      </w:r>
      <w:r>
        <w:rPr>
          <w:rFonts w:hint="default" w:ascii="Lato" w:hAnsi="Lato" w:eastAsia="Lato" w:cs="Lato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Lato" w:hAnsi="Lato" w:eastAsia="Lato" w:cs="Lato"/>
          <w:i w:val="0"/>
          <w:iCs w:val="0"/>
          <w:caps w:val="0"/>
          <w:color w:val="747474"/>
          <w:spacing w:val="0"/>
          <w:sz w:val="16"/>
          <w:szCs w:val="16"/>
          <w:shd w:val="clear" w:fill="FFFFFF"/>
        </w:rPr>
        <w:t>.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200" w:afterAutospacing="0" w:line="10" w:lineRule="atLeast"/>
        <w:ind w:left="0" w:right="0" w:firstLine="0"/>
        <w:rPr>
          <w:rFonts w:hint="default" w:ascii="Barlow" w:hAnsi="Barlow" w:eastAsia="Barlow" w:cs="Barlow"/>
          <w:b/>
          <w:bCs/>
          <w:i w:val="0"/>
          <w:iCs w:val="0"/>
          <w:caps w:val="0"/>
          <w:color w:val="333333"/>
          <w:spacing w:val="0"/>
          <w:sz w:val="40"/>
          <w:szCs w:val="40"/>
        </w:rPr>
      </w:pPr>
      <w:r>
        <w:rPr>
          <w:rFonts w:hint="default" w:ascii="Barlow" w:hAnsi="Barlow" w:eastAsia="Barlow" w:cs="Barlow"/>
          <w:b/>
          <w:bCs/>
          <w:i w:val="0"/>
          <w:iCs w:val="0"/>
          <w:caps w:val="0"/>
          <w:color w:val="333333"/>
          <w:spacing w:val="0"/>
          <w:sz w:val="40"/>
          <w:szCs w:val="40"/>
          <w:shd w:val="clear" w:fill="FFFFFF"/>
        </w:rPr>
        <w:t>Como eliminar o cheiro de mofo do quarto?</w:t>
      </w:r>
    </w:p>
    <w:p>
      <w:pPr>
        <w:pStyle w:val="97"/>
        <w:keepNext w:val="0"/>
        <w:keepLines w:val="0"/>
        <w:widowControl/>
        <w:suppressLineNumbers w:val="0"/>
        <w:shd w:val="clear" w:fill="FFFFFF"/>
        <w:spacing w:before="0" w:beforeAutospacing="0" w:after="200" w:afterAutospacing="0"/>
        <w:ind w:left="0" w:right="0" w:firstLine="0"/>
        <w:rPr>
          <w:rFonts w:hint="default" w:ascii="Lato" w:hAnsi="Lato" w:eastAsia="Lato" w:cs="Lato"/>
          <w:i w:val="0"/>
          <w:iCs w:val="0"/>
          <w:caps w:val="0"/>
          <w:color w:val="747474"/>
          <w:spacing w:val="0"/>
          <w:sz w:val="16"/>
          <w:szCs w:val="16"/>
        </w:rPr>
      </w:pPr>
      <w:r>
        <w:rPr>
          <w:rFonts w:hint="default" w:ascii="Lato" w:hAnsi="Lato" w:eastAsia="Lato" w:cs="Lato"/>
          <w:i w:val="0"/>
          <w:iCs w:val="0"/>
          <w:caps w:val="0"/>
          <w:color w:val="747474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6381750" cy="4257675"/>
            <wp:effectExtent l="0" t="0" r="6350" b="9525"/>
            <wp:docPr id="2" name="Imagem 2" descr="Como tirar odor do quarto? Quarto com odores? Veja nossas dicas!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Como tirar odor do quarto? Quarto com odores? Veja nossas dicas!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7"/>
        <w:keepNext w:val="0"/>
        <w:keepLines w:val="0"/>
        <w:widowControl/>
        <w:suppressLineNumbers w:val="0"/>
        <w:shd w:val="clear" w:fill="FFFFFF"/>
        <w:spacing w:before="0" w:beforeAutospacing="0" w:after="200" w:afterAutospacing="0"/>
        <w:ind w:left="0" w:right="0" w:firstLine="0"/>
        <w:rPr>
          <w:rFonts w:hint="default" w:ascii="Lato" w:hAnsi="Lato" w:eastAsia="Lato" w:cs="Lato"/>
          <w:i w:val="0"/>
          <w:iCs w:val="0"/>
          <w:caps w:val="0"/>
          <w:color w:val="747474"/>
          <w:spacing w:val="0"/>
          <w:sz w:val="16"/>
          <w:szCs w:val="16"/>
        </w:rPr>
      </w:pPr>
      <w:r>
        <w:rPr>
          <w:rFonts w:hint="default" w:ascii="Lato" w:hAnsi="Lato" w:eastAsia="Lato" w:cs="Lato"/>
          <w:i w:val="0"/>
          <w:iCs w:val="0"/>
          <w:caps w:val="0"/>
          <w:color w:val="747474"/>
          <w:spacing w:val="0"/>
          <w:sz w:val="16"/>
          <w:szCs w:val="16"/>
          <w:shd w:val="clear" w:fill="FFFFFF"/>
        </w:rPr>
        <w:t>O cheiro de mofo dentro do quarto causa sérias consequências para o corpo pois ele diminui a </w:t>
      </w:r>
      <w:r>
        <w:rPr>
          <w:rFonts w:hint="default" w:ascii="Lato" w:hAnsi="Lato" w:eastAsia="Lato" w:cs="Lato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Lato" w:hAnsi="Lato" w:eastAsia="Lato" w:cs="Lato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instrText xml:space="preserve"> HYPERLINK "https://sonoqualitycolchoes.com.br/2020/06/18/como-aumentar-a-imunidade-do-corpo/" \t "https://sonoqualitycolchoes.com.br/2020/08/27/como-tirar-odor-do-quarto-e-mofo/_blank" </w:instrText>
      </w:r>
      <w:r>
        <w:rPr>
          <w:rFonts w:hint="default" w:ascii="Lato" w:hAnsi="Lato" w:eastAsia="Lato" w:cs="Lato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5"/>
          <w:rFonts w:hint="default" w:ascii="Lato" w:hAnsi="Lato" w:eastAsia="Lato" w:cs="Lato"/>
          <w:i w:val="0"/>
          <w:iCs w:val="0"/>
          <w:caps w:val="0"/>
          <w:color w:val="333333"/>
          <w:spacing w:val="0"/>
          <w:sz w:val="16"/>
          <w:szCs w:val="16"/>
          <w:u w:val="single"/>
          <w:shd w:val="clear" w:fill="FFFFFF"/>
        </w:rPr>
        <w:t>imunidade do corpo</w:t>
      </w:r>
      <w:r>
        <w:rPr>
          <w:rFonts w:hint="default" w:ascii="Lato" w:hAnsi="Lato" w:eastAsia="Lato" w:cs="Lato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Lato" w:hAnsi="Lato" w:eastAsia="Lato" w:cs="Lato"/>
          <w:i w:val="0"/>
          <w:iCs w:val="0"/>
          <w:caps w:val="0"/>
          <w:color w:val="747474"/>
          <w:spacing w:val="0"/>
          <w:sz w:val="16"/>
          <w:szCs w:val="16"/>
          <w:shd w:val="clear" w:fill="FFFFFF"/>
        </w:rPr>
        <w:t>. Mesmo que você não se incomode com o odor, é necessário tomar certas precauções e cuidados. Saber como tirar odor do quarto, principalmente o cheiro de mofo, será importante não apenas para sua saúde, mas para os seus móveis também.</w:t>
      </w:r>
    </w:p>
    <w:p>
      <w:pPr>
        <w:pStyle w:val="97"/>
        <w:keepNext w:val="0"/>
        <w:keepLines w:val="0"/>
        <w:widowControl/>
        <w:suppressLineNumbers w:val="0"/>
        <w:shd w:val="clear" w:fill="FFFFFF"/>
        <w:spacing w:before="0" w:beforeAutospacing="0" w:after="200" w:afterAutospacing="0"/>
        <w:ind w:left="0" w:right="0" w:firstLine="0"/>
        <w:rPr>
          <w:rFonts w:hint="default" w:ascii="Lato" w:hAnsi="Lato" w:eastAsia="Lato" w:cs="Lato"/>
          <w:i w:val="0"/>
          <w:iCs w:val="0"/>
          <w:caps w:val="0"/>
          <w:color w:val="747474"/>
          <w:spacing w:val="0"/>
          <w:sz w:val="16"/>
          <w:szCs w:val="16"/>
        </w:rPr>
      </w:pPr>
      <w:r>
        <w:rPr>
          <w:rFonts w:hint="default" w:ascii="Lato" w:hAnsi="Lato" w:eastAsia="Lato" w:cs="Lato"/>
          <w:i w:val="0"/>
          <w:iCs w:val="0"/>
          <w:caps w:val="0"/>
          <w:color w:val="747474"/>
          <w:spacing w:val="0"/>
          <w:sz w:val="16"/>
          <w:szCs w:val="16"/>
          <w:shd w:val="clear" w:fill="FFFFFF"/>
        </w:rPr>
        <w:t>Conviver com o cheiro de mofo dentro do quarto pode trazer algumas consequências como: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Lato" w:hAnsi="Lato" w:eastAsia="Lato" w:cs="Lato"/>
          <w:i w:val="0"/>
          <w:iCs w:val="0"/>
          <w:caps w:val="0"/>
          <w:color w:val="747474"/>
          <w:spacing w:val="0"/>
          <w:sz w:val="16"/>
          <w:szCs w:val="16"/>
          <w:shd w:val="clear" w:fill="FFFFFF"/>
        </w:rPr>
        <w:t>Dano à pintura e parte interna das paredes: Quando os fundos se desenvolvem na parede, ele pode corroer a pintura e até mesmo o reboco. Então além de ter que lidar com o cheiro desagradável, você também terá um problema com as paredes.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Lato" w:hAnsi="Lato" w:eastAsia="Lato" w:cs="Lato"/>
          <w:i w:val="0"/>
          <w:iCs w:val="0"/>
          <w:caps w:val="0"/>
          <w:color w:val="747474"/>
          <w:spacing w:val="0"/>
          <w:sz w:val="16"/>
          <w:szCs w:val="16"/>
          <w:shd w:val="clear" w:fill="FFFFFF"/>
        </w:rPr>
        <w:t>Problemas respiratórios se agravam: </w:t>
      </w:r>
      <w:r>
        <w:rPr>
          <w:rStyle w:val="21"/>
          <w:rFonts w:hint="default" w:ascii="Lato" w:hAnsi="Lato" w:eastAsia="Lato" w:cs="Lato"/>
          <w:b/>
          <w:bCs/>
          <w:i w:val="0"/>
          <w:iCs w:val="0"/>
          <w:caps w:val="0"/>
          <w:color w:val="747474"/>
          <w:spacing w:val="0"/>
          <w:sz w:val="16"/>
          <w:szCs w:val="16"/>
          <w:shd w:val="clear" w:fill="FFFFFF"/>
        </w:rPr>
        <w:t>O mofo se torna o grande vilão agravando os problemas respiratórios</w:t>
      </w:r>
      <w:r>
        <w:rPr>
          <w:rFonts w:hint="default" w:ascii="Lato" w:hAnsi="Lato" w:eastAsia="Lato" w:cs="Lato"/>
          <w:i w:val="0"/>
          <w:iCs w:val="0"/>
          <w:caps w:val="0"/>
          <w:color w:val="747474"/>
          <w:spacing w:val="0"/>
          <w:sz w:val="16"/>
          <w:szCs w:val="16"/>
          <w:shd w:val="clear" w:fill="FFFFFF"/>
        </w:rPr>
        <w:t> e alergias. Passar muito tempo dentro de um cômodo com a presença dos fungos, pode intensificar os problemas como sinusite, asma e rinites.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Lato" w:hAnsi="Lato" w:eastAsia="Lato" w:cs="Lato"/>
          <w:i w:val="0"/>
          <w:iCs w:val="0"/>
          <w:caps w:val="0"/>
          <w:color w:val="747474"/>
          <w:spacing w:val="0"/>
          <w:sz w:val="16"/>
          <w:szCs w:val="16"/>
          <w:shd w:val="clear" w:fill="FFFFFF"/>
        </w:rPr>
        <w:t>Os seus móveis correm risco: O mofo acaba formando </w:t>
      </w:r>
      <w:r>
        <w:rPr>
          <w:rFonts w:hint="default" w:ascii="Lato" w:hAnsi="Lato" w:eastAsia="Lato" w:cs="Lato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Lato" w:hAnsi="Lato" w:eastAsia="Lato" w:cs="Lato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instrText xml:space="preserve"> HYPERLINK "https://pt.wikipedia.org/wiki/Bolor" \t "https://sonoqualitycolchoes.com.br/2020/08/27/como-tirar-odor-do-quarto-e-mofo/_blank" </w:instrText>
      </w:r>
      <w:r>
        <w:rPr>
          <w:rFonts w:hint="default" w:ascii="Lato" w:hAnsi="Lato" w:eastAsia="Lato" w:cs="Lato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5"/>
          <w:rFonts w:hint="default" w:ascii="Lato" w:hAnsi="Lato" w:eastAsia="Lato" w:cs="Lato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bolor</w:t>
      </w:r>
      <w:r>
        <w:rPr>
          <w:rFonts w:hint="default" w:ascii="Lato" w:hAnsi="Lato" w:eastAsia="Lato" w:cs="Lato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Lato" w:hAnsi="Lato" w:eastAsia="Lato" w:cs="Lato"/>
          <w:i w:val="0"/>
          <w:iCs w:val="0"/>
          <w:caps w:val="0"/>
          <w:color w:val="747474"/>
          <w:spacing w:val="0"/>
          <w:sz w:val="16"/>
          <w:szCs w:val="16"/>
          <w:shd w:val="clear" w:fill="FFFFFF"/>
        </w:rPr>
        <w:t>, afetando os itens e móveis. Quando os móveis acabam sendo corroídos, o dano pode ser irreversível.</w:t>
      </w:r>
    </w:p>
    <w:p>
      <w:pPr>
        <w:pStyle w:val="97"/>
        <w:keepNext w:val="0"/>
        <w:keepLines w:val="0"/>
        <w:widowControl/>
        <w:suppressLineNumbers w:val="0"/>
        <w:shd w:val="clear" w:fill="FFFFFF"/>
        <w:spacing w:before="0" w:beforeAutospacing="0" w:after="200" w:afterAutospacing="0"/>
        <w:ind w:left="0" w:right="0" w:firstLine="0"/>
        <w:rPr>
          <w:rFonts w:hint="default" w:ascii="Lato" w:hAnsi="Lato" w:eastAsia="Lato" w:cs="Lato"/>
          <w:i w:val="0"/>
          <w:iCs w:val="0"/>
          <w:caps w:val="0"/>
          <w:color w:val="747474"/>
          <w:spacing w:val="0"/>
          <w:sz w:val="16"/>
          <w:szCs w:val="16"/>
        </w:rPr>
      </w:pPr>
      <w:r>
        <w:rPr>
          <w:rFonts w:hint="default" w:ascii="Lato" w:hAnsi="Lato" w:eastAsia="Lato" w:cs="Lato"/>
          <w:i w:val="0"/>
          <w:iCs w:val="0"/>
          <w:caps w:val="0"/>
          <w:color w:val="747474"/>
          <w:spacing w:val="0"/>
          <w:sz w:val="16"/>
          <w:szCs w:val="16"/>
          <w:shd w:val="clear" w:fill="FFFFFF"/>
        </w:rPr>
        <w:t>Leia também: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Lato" w:hAnsi="Lato" w:eastAsia="Lato" w:cs="Lato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Lato" w:hAnsi="Lato" w:eastAsia="Lato" w:cs="Lato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instrText xml:space="preserve"> HYPERLINK "https://sonoqualitycolchoes.com.br/2020/06/26/como-manter-o-quarto-organizado-dicas/" \t "https://sonoqualitycolchoes.com.br/2020/08/27/como-tirar-odor-do-quarto-e-mofo/_blank" </w:instrText>
      </w:r>
      <w:r>
        <w:rPr>
          <w:rFonts w:hint="default" w:ascii="Lato" w:hAnsi="Lato" w:eastAsia="Lato" w:cs="Lato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5"/>
          <w:rFonts w:hint="default" w:ascii="Lato" w:hAnsi="Lato" w:eastAsia="Lato" w:cs="Lato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Como manter o quarto organizado durante a pandemia</w:t>
      </w:r>
      <w:r>
        <w:rPr>
          <w:rFonts w:hint="default" w:ascii="Lato" w:hAnsi="Lato" w:eastAsia="Lato" w:cs="Lato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Lato" w:hAnsi="Lato" w:eastAsia="Lato" w:cs="Lato"/>
          <w:i w:val="0"/>
          <w:iCs w:val="0"/>
          <w:caps w:val="0"/>
          <w:color w:val="747474"/>
          <w:spacing w:val="0"/>
          <w:sz w:val="16"/>
          <w:szCs w:val="16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Lato" w:hAnsi="Lato" w:eastAsia="Lato" w:cs="Lato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Lato" w:hAnsi="Lato" w:eastAsia="Lato" w:cs="Lato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instrText xml:space="preserve"> HYPERLINK "https://sonoqualitycolchoes.com.br/2020/06/12/como-fazer-uma-crianca-agitada-dormir/" \t "https://sonoqualitycolchoes.com.br/2020/08/27/como-tirar-odor-do-quarto-e-mofo/_blank" </w:instrText>
      </w:r>
      <w:r>
        <w:rPr>
          <w:rFonts w:hint="default" w:ascii="Lato" w:hAnsi="Lato" w:eastAsia="Lato" w:cs="Lato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5"/>
          <w:rFonts w:hint="default" w:ascii="Lato" w:hAnsi="Lato" w:eastAsia="Lato" w:cs="Lato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Como fazer uma criança agitada dormir</w:t>
      </w:r>
      <w:r>
        <w:rPr>
          <w:rFonts w:hint="default" w:ascii="Lato" w:hAnsi="Lato" w:eastAsia="Lato" w:cs="Lato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Lato" w:hAnsi="Lato" w:eastAsia="Lato" w:cs="Lato"/>
          <w:i w:val="0"/>
          <w:iCs w:val="0"/>
          <w:caps w:val="0"/>
          <w:color w:val="747474"/>
          <w:spacing w:val="0"/>
          <w:sz w:val="16"/>
          <w:szCs w:val="16"/>
          <w:shd w:val="clear" w:fill="FFFFFF"/>
        </w:rPr>
        <w:t>.</w:t>
      </w:r>
    </w:p>
    <w:p>
      <w:pPr>
        <w:pStyle w:val="97"/>
        <w:keepNext w:val="0"/>
        <w:keepLines w:val="0"/>
        <w:widowControl/>
        <w:suppressLineNumbers w:val="0"/>
        <w:shd w:val="clear" w:fill="FFFFFF"/>
        <w:spacing w:before="0" w:beforeAutospacing="0" w:after="200" w:afterAutospacing="0"/>
        <w:ind w:left="0" w:right="0" w:firstLine="0"/>
        <w:rPr>
          <w:rFonts w:hint="default" w:ascii="Lato" w:hAnsi="Lato" w:eastAsia="Lato" w:cs="Lato"/>
          <w:i w:val="0"/>
          <w:iCs w:val="0"/>
          <w:caps w:val="0"/>
          <w:color w:val="747474"/>
          <w:spacing w:val="0"/>
          <w:sz w:val="16"/>
          <w:szCs w:val="16"/>
        </w:rPr>
      </w:pPr>
      <w:r>
        <w:rPr>
          <w:rFonts w:hint="default" w:ascii="Lato" w:hAnsi="Lato" w:eastAsia="Lato" w:cs="Lato"/>
          <w:i w:val="0"/>
          <w:iCs w:val="0"/>
          <w:caps w:val="0"/>
          <w:color w:val="747474"/>
          <w:spacing w:val="0"/>
          <w:sz w:val="16"/>
          <w:szCs w:val="16"/>
          <w:shd w:val="clear" w:fill="FFFFFF"/>
        </w:rPr>
        <w:t>Para saber como tirar odor do quarto, basta seguir as seguintes dicas: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00" w:afterAutospacing="0" w:line="10" w:lineRule="atLeast"/>
        <w:ind w:left="0" w:firstLine="0"/>
        <w:rPr>
          <w:rFonts w:hint="default" w:ascii="Barlow" w:hAnsi="Barlow" w:eastAsia="Barlow" w:cs="Barlow"/>
          <w:b/>
          <w:bCs/>
          <w:i w:val="0"/>
          <w:iCs w:val="0"/>
          <w:caps w:val="0"/>
          <w:color w:val="333333"/>
          <w:spacing w:val="0"/>
          <w:sz w:val="34"/>
          <w:szCs w:val="34"/>
        </w:rPr>
      </w:pPr>
      <w:r>
        <w:rPr>
          <w:rFonts w:hint="default" w:ascii="Barlow" w:hAnsi="Barlow" w:eastAsia="Barlow" w:cs="Barlow"/>
          <w:b/>
          <w:bCs/>
          <w:i w:val="0"/>
          <w:iCs w:val="0"/>
          <w:caps w:val="0"/>
          <w:color w:val="333333"/>
          <w:spacing w:val="0"/>
          <w:sz w:val="34"/>
          <w:szCs w:val="34"/>
          <w:shd w:val="clear" w:fill="FFFFFF"/>
        </w:rPr>
        <w:t>Passo 1: Identifique de onde vem o problema</w:t>
      </w:r>
    </w:p>
    <w:p>
      <w:pPr>
        <w:pStyle w:val="97"/>
        <w:keepNext w:val="0"/>
        <w:keepLines w:val="0"/>
        <w:widowControl/>
        <w:suppressLineNumbers w:val="0"/>
        <w:shd w:val="clear" w:fill="FFFFFF"/>
        <w:spacing w:before="0" w:beforeAutospacing="0" w:after="200" w:afterAutospacing="0"/>
        <w:ind w:left="0" w:right="0" w:firstLine="0"/>
        <w:rPr>
          <w:rFonts w:hint="default" w:ascii="Lato" w:hAnsi="Lato" w:eastAsia="Lato" w:cs="Lato"/>
          <w:i w:val="0"/>
          <w:iCs w:val="0"/>
          <w:caps w:val="0"/>
          <w:color w:val="747474"/>
          <w:spacing w:val="0"/>
          <w:sz w:val="16"/>
          <w:szCs w:val="16"/>
        </w:rPr>
      </w:pPr>
      <w:r>
        <w:rPr>
          <w:rFonts w:hint="default" w:ascii="Lato" w:hAnsi="Lato" w:eastAsia="Lato" w:cs="Lato"/>
          <w:i w:val="0"/>
          <w:iCs w:val="0"/>
          <w:caps w:val="0"/>
          <w:color w:val="747474"/>
          <w:spacing w:val="0"/>
          <w:sz w:val="16"/>
          <w:szCs w:val="16"/>
          <w:shd w:val="clear" w:fill="FFFFFF"/>
        </w:rPr>
        <w:t>Dê atenção ao seu quarto e identifique de onde está surgindo o seu problema com mofo. </w:t>
      </w:r>
      <w:r>
        <w:rPr>
          <w:rStyle w:val="21"/>
          <w:rFonts w:hint="default" w:ascii="Lato" w:hAnsi="Lato" w:eastAsia="Lato" w:cs="Lato"/>
          <w:b/>
          <w:bCs/>
          <w:i w:val="0"/>
          <w:iCs w:val="0"/>
          <w:caps w:val="0"/>
          <w:color w:val="747474"/>
          <w:spacing w:val="0"/>
          <w:sz w:val="16"/>
          <w:szCs w:val="16"/>
          <w:shd w:val="clear" w:fill="FFFFFF"/>
        </w:rPr>
        <w:t>Lembre-se de deixar janelas e portas bem abertas</w:t>
      </w:r>
      <w:r>
        <w:rPr>
          <w:rFonts w:hint="default" w:ascii="Lato" w:hAnsi="Lato" w:eastAsia="Lato" w:cs="Lato"/>
          <w:i w:val="0"/>
          <w:iCs w:val="0"/>
          <w:caps w:val="0"/>
          <w:color w:val="747474"/>
          <w:spacing w:val="0"/>
          <w:sz w:val="16"/>
          <w:szCs w:val="16"/>
          <w:shd w:val="clear" w:fill="FFFFFF"/>
        </w:rPr>
        <w:t> e priorizar a circulação de ar para que o cheiro não fique tão concentrado dentro de um cômodo só.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00" w:afterAutospacing="0" w:line="10" w:lineRule="atLeast"/>
        <w:ind w:left="0" w:firstLine="0"/>
        <w:rPr>
          <w:rFonts w:hint="default" w:ascii="Barlow" w:hAnsi="Barlow" w:eastAsia="Barlow" w:cs="Barlow"/>
          <w:b/>
          <w:bCs/>
          <w:i w:val="0"/>
          <w:iCs w:val="0"/>
          <w:caps w:val="0"/>
          <w:color w:val="333333"/>
          <w:spacing w:val="0"/>
          <w:sz w:val="34"/>
          <w:szCs w:val="34"/>
        </w:rPr>
      </w:pPr>
      <w:r>
        <w:rPr>
          <w:rFonts w:hint="default" w:ascii="Barlow" w:hAnsi="Barlow" w:eastAsia="Barlow" w:cs="Barlow"/>
          <w:b/>
          <w:bCs/>
          <w:i w:val="0"/>
          <w:iCs w:val="0"/>
          <w:caps w:val="0"/>
          <w:color w:val="333333"/>
          <w:spacing w:val="0"/>
          <w:sz w:val="34"/>
          <w:szCs w:val="34"/>
          <w:shd w:val="clear" w:fill="FFFFFF"/>
        </w:rPr>
        <w:t>Passo 2: Lave todas as peças de roupas</w:t>
      </w:r>
    </w:p>
    <w:p>
      <w:pPr>
        <w:pStyle w:val="97"/>
        <w:keepNext w:val="0"/>
        <w:keepLines w:val="0"/>
        <w:widowControl/>
        <w:suppressLineNumbers w:val="0"/>
        <w:shd w:val="clear" w:fill="FFFFFF"/>
        <w:spacing w:before="0" w:beforeAutospacing="0" w:after="200" w:afterAutospacing="0"/>
        <w:ind w:left="0" w:right="0" w:firstLine="0"/>
        <w:rPr>
          <w:rFonts w:hint="default" w:ascii="Lato" w:hAnsi="Lato" w:eastAsia="Lato" w:cs="Lato"/>
          <w:i w:val="0"/>
          <w:iCs w:val="0"/>
          <w:caps w:val="0"/>
          <w:color w:val="747474"/>
          <w:spacing w:val="0"/>
          <w:sz w:val="16"/>
          <w:szCs w:val="16"/>
        </w:rPr>
      </w:pPr>
      <w:r>
        <w:rPr>
          <w:rFonts w:hint="default" w:ascii="Lato" w:hAnsi="Lato" w:eastAsia="Lato" w:cs="Lato"/>
          <w:i w:val="0"/>
          <w:iCs w:val="0"/>
          <w:caps w:val="0"/>
          <w:color w:val="747474"/>
          <w:spacing w:val="0"/>
          <w:sz w:val="16"/>
          <w:szCs w:val="16"/>
          <w:shd w:val="clear" w:fill="FFFFFF"/>
        </w:rPr>
        <w:t>Lave todas as peças de roupas que estão com o cheiro de mofo, incluindo </w:t>
      </w:r>
      <w:r>
        <w:rPr>
          <w:rFonts w:hint="default" w:ascii="Lato" w:hAnsi="Lato" w:eastAsia="Lato" w:cs="Lato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Lato" w:hAnsi="Lato" w:eastAsia="Lato" w:cs="Lato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instrText xml:space="preserve"> HYPERLINK "https://sonoqualitycolchoes.com.br/2020/05/08/como-limpar-lencois/" \t "https://sonoqualitycolchoes.com.br/2020/08/27/como-tirar-odor-do-quarto-e-mofo/_blank" </w:instrText>
      </w:r>
      <w:r>
        <w:rPr>
          <w:rFonts w:hint="default" w:ascii="Lato" w:hAnsi="Lato" w:eastAsia="Lato" w:cs="Lato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5"/>
          <w:rFonts w:hint="default" w:ascii="Lato" w:hAnsi="Lato" w:eastAsia="Lato" w:cs="Lato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lençóis</w:t>
      </w:r>
      <w:r>
        <w:rPr>
          <w:rFonts w:hint="default" w:ascii="Lato" w:hAnsi="Lato" w:eastAsia="Lato" w:cs="Lato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Lato" w:hAnsi="Lato" w:eastAsia="Lato" w:cs="Lato"/>
          <w:i w:val="0"/>
          <w:iCs w:val="0"/>
          <w:caps w:val="0"/>
          <w:color w:val="747474"/>
          <w:spacing w:val="0"/>
          <w:sz w:val="16"/>
          <w:szCs w:val="16"/>
          <w:shd w:val="clear" w:fill="FFFFFF"/>
        </w:rPr>
        <w:t> e fronhas também.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00" w:afterAutospacing="0" w:line="10" w:lineRule="atLeast"/>
        <w:ind w:left="0" w:firstLine="0"/>
        <w:rPr>
          <w:rFonts w:hint="default" w:ascii="Barlow" w:hAnsi="Barlow" w:eastAsia="Barlow" w:cs="Barlow"/>
          <w:b/>
          <w:bCs/>
          <w:i w:val="0"/>
          <w:iCs w:val="0"/>
          <w:caps w:val="0"/>
          <w:color w:val="333333"/>
          <w:spacing w:val="0"/>
          <w:sz w:val="34"/>
          <w:szCs w:val="34"/>
        </w:rPr>
      </w:pPr>
      <w:r>
        <w:rPr>
          <w:rFonts w:hint="default" w:ascii="Barlow" w:hAnsi="Barlow" w:eastAsia="Barlow" w:cs="Barlow"/>
          <w:b/>
          <w:bCs/>
          <w:i w:val="0"/>
          <w:iCs w:val="0"/>
          <w:caps w:val="0"/>
          <w:color w:val="333333"/>
          <w:spacing w:val="0"/>
          <w:sz w:val="34"/>
          <w:szCs w:val="34"/>
          <w:shd w:val="clear" w:fill="FFFFFF"/>
        </w:rPr>
        <w:t>Passo 3: Dê atenção para as paredes</w:t>
      </w:r>
    </w:p>
    <w:p>
      <w:pPr>
        <w:pStyle w:val="97"/>
        <w:keepNext w:val="0"/>
        <w:keepLines w:val="0"/>
        <w:widowControl/>
        <w:suppressLineNumbers w:val="0"/>
        <w:shd w:val="clear" w:fill="FFFFFF"/>
        <w:spacing w:before="0" w:beforeAutospacing="0" w:after="200" w:afterAutospacing="0"/>
        <w:ind w:left="0" w:right="0" w:firstLine="0"/>
        <w:rPr>
          <w:rFonts w:hint="default" w:ascii="Lato" w:hAnsi="Lato" w:eastAsia="Lato" w:cs="Lato"/>
          <w:i w:val="0"/>
          <w:iCs w:val="0"/>
          <w:caps w:val="0"/>
          <w:color w:val="747474"/>
          <w:spacing w:val="0"/>
          <w:sz w:val="16"/>
          <w:szCs w:val="16"/>
        </w:rPr>
      </w:pPr>
      <w:r>
        <w:rPr>
          <w:rFonts w:hint="default" w:ascii="Lato" w:hAnsi="Lato" w:eastAsia="Lato" w:cs="Lato"/>
          <w:i w:val="0"/>
          <w:iCs w:val="0"/>
          <w:caps w:val="0"/>
          <w:color w:val="747474"/>
          <w:spacing w:val="0"/>
          <w:sz w:val="16"/>
          <w:szCs w:val="16"/>
          <w:shd w:val="clear" w:fill="FFFFFF"/>
        </w:rPr>
        <w:t>Para as suas paredes não haverá nada melhor do que ventilação. </w:t>
      </w:r>
      <w:r>
        <w:rPr>
          <w:rStyle w:val="21"/>
          <w:rFonts w:hint="default" w:ascii="Lato" w:hAnsi="Lato" w:eastAsia="Lato" w:cs="Lato"/>
          <w:b/>
          <w:bCs/>
          <w:i w:val="0"/>
          <w:iCs w:val="0"/>
          <w:caps w:val="0"/>
          <w:color w:val="747474"/>
          <w:spacing w:val="0"/>
          <w:sz w:val="16"/>
          <w:szCs w:val="16"/>
          <w:shd w:val="clear" w:fill="FFFFFF"/>
        </w:rPr>
        <w:t>Deixe circular bastante ar fresco</w:t>
      </w:r>
      <w:r>
        <w:rPr>
          <w:rFonts w:hint="default" w:ascii="Lato" w:hAnsi="Lato" w:eastAsia="Lato" w:cs="Lato"/>
          <w:i w:val="0"/>
          <w:iCs w:val="0"/>
          <w:caps w:val="0"/>
          <w:color w:val="747474"/>
          <w:spacing w:val="0"/>
          <w:sz w:val="16"/>
          <w:szCs w:val="16"/>
          <w:shd w:val="clear" w:fill="FFFFFF"/>
        </w:rPr>
        <w:t> para eliminar qualquer resquício de odor.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00" w:afterAutospacing="0" w:line="10" w:lineRule="atLeast"/>
        <w:ind w:left="0" w:firstLine="0"/>
        <w:rPr>
          <w:rFonts w:hint="default" w:ascii="Barlow" w:hAnsi="Barlow" w:eastAsia="Barlow" w:cs="Barlow"/>
          <w:b/>
          <w:bCs/>
          <w:i w:val="0"/>
          <w:iCs w:val="0"/>
          <w:caps w:val="0"/>
          <w:color w:val="333333"/>
          <w:spacing w:val="0"/>
          <w:sz w:val="34"/>
          <w:szCs w:val="34"/>
        </w:rPr>
      </w:pPr>
      <w:r>
        <w:rPr>
          <w:rFonts w:hint="default" w:ascii="Barlow" w:hAnsi="Barlow" w:eastAsia="Barlow" w:cs="Barlow"/>
          <w:b/>
          <w:bCs/>
          <w:i w:val="0"/>
          <w:iCs w:val="0"/>
          <w:caps w:val="0"/>
          <w:color w:val="333333"/>
          <w:spacing w:val="0"/>
          <w:sz w:val="34"/>
          <w:szCs w:val="34"/>
          <w:shd w:val="clear" w:fill="FFFFFF"/>
        </w:rPr>
        <w:t>Passo 4: Mantenha uma rotina de limpeza!</w:t>
      </w:r>
    </w:p>
    <w:p>
      <w:pPr>
        <w:pStyle w:val="97"/>
        <w:keepNext w:val="0"/>
        <w:keepLines w:val="0"/>
        <w:widowControl/>
        <w:suppressLineNumbers w:val="0"/>
        <w:shd w:val="clear" w:fill="FFFFFF"/>
        <w:spacing w:before="0" w:beforeAutospacing="0" w:after="200" w:afterAutospacing="0"/>
        <w:ind w:left="0" w:right="0" w:firstLine="0"/>
        <w:rPr>
          <w:rFonts w:hint="default" w:ascii="Lato" w:hAnsi="Lato" w:eastAsia="Lato" w:cs="Lato"/>
          <w:i w:val="0"/>
          <w:iCs w:val="0"/>
          <w:caps w:val="0"/>
          <w:color w:val="747474"/>
          <w:spacing w:val="0"/>
          <w:sz w:val="16"/>
          <w:szCs w:val="16"/>
        </w:rPr>
      </w:pPr>
      <w:r>
        <w:rPr>
          <w:rFonts w:hint="default" w:ascii="Lato" w:hAnsi="Lato" w:eastAsia="Lato" w:cs="Lato"/>
          <w:i w:val="0"/>
          <w:iCs w:val="0"/>
          <w:caps w:val="0"/>
          <w:color w:val="747474"/>
          <w:spacing w:val="0"/>
          <w:sz w:val="16"/>
          <w:szCs w:val="16"/>
          <w:shd w:val="clear" w:fill="FFFFFF"/>
        </w:rPr>
        <w:t>Lave os tapetes que ficam no quarto ou, se achar melhor, polvilhe bicarbonato neles. Você retirar com uma lavagem ou passando o aspirador de pó. O bicarbonato é um ótimo neutralizador de cheiros. Inclua o vinagre à sua rotina de limpeza, pois como mencionamos, ele é ótimo e possui propriedades que ajudam na limpeza.</w:t>
      </w:r>
    </w:p>
    <w:p>
      <w:pPr>
        <w:pStyle w:val="97"/>
        <w:keepNext w:val="0"/>
        <w:keepLines w:val="0"/>
        <w:widowControl/>
        <w:suppressLineNumbers w:val="0"/>
        <w:shd w:val="clear" w:fill="FFFFFF"/>
        <w:spacing w:before="0" w:beforeAutospacing="0" w:after="200" w:afterAutospacing="0"/>
        <w:ind w:left="0" w:right="0" w:firstLine="0"/>
        <w:rPr>
          <w:rFonts w:hint="default" w:ascii="Lato" w:hAnsi="Lato" w:eastAsia="Lato" w:cs="Lato"/>
          <w:i w:val="0"/>
          <w:iCs w:val="0"/>
          <w:caps w:val="0"/>
          <w:color w:val="747474"/>
          <w:spacing w:val="0"/>
          <w:sz w:val="16"/>
          <w:szCs w:val="16"/>
        </w:rPr>
      </w:pPr>
      <w:r>
        <w:rPr>
          <w:rFonts w:hint="default" w:ascii="Lato" w:hAnsi="Lato" w:eastAsia="Lato" w:cs="Lato"/>
          <w:i w:val="0"/>
          <w:iCs w:val="0"/>
          <w:caps w:val="0"/>
          <w:color w:val="747474"/>
          <w:spacing w:val="0"/>
          <w:sz w:val="16"/>
          <w:szCs w:val="16"/>
          <w:shd w:val="clear" w:fill="FFFFFF"/>
        </w:rPr>
        <w:t>E caso o mofo tenha atingido o seu colchão, considere adquirir um novo para evitar que os problemas de saúde mais graves o atinjam. Que tal adquirir um colchão que possua uma </w:t>
      </w:r>
      <w:r>
        <w:rPr>
          <w:rStyle w:val="21"/>
          <w:rFonts w:hint="default" w:ascii="Lato" w:hAnsi="Lato" w:eastAsia="Lato" w:cs="Lato"/>
          <w:b/>
          <w:bCs/>
          <w:i w:val="0"/>
          <w:iCs w:val="0"/>
          <w:caps w:val="0"/>
          <w:color w:val="747474"/>
          <w:spacing w:val="0"/>
          <w:sz w:val="16"/>
          <w:szCs w:val="16"/>
          <w:shd w:val="clear" w:fill="FFFFFF"/>
        </w:rPr>
        <w:t>tecnologia contra os fungos</w:t>
      </w:r>
      <w:r>
        <w:rPr>
          <w:rFonts w:hint="default" w:ascii="Lato" w:hAnsi="Lato" w:eastAsia="Lato" w:cs="Lato"/>
          <w:i w:val="0"/>
          <w:iCs w:val="0"/>
          <w:caps w:val="0"/>
          <w:color w:val="747474"/>
          <w:spacing w:val="0"/>
          <w:sz w:val="16"/>
          <w:szCs w:val="16"/>
          <w:shd w:val="clear" w:fill="FFFFFF"/>
        </w:rPr>
        <w:t> e </w:t>
      </w:r>
      <w:r>
        <w:rPr>
          <w:rStyle w:val="21"/>
          <w:rFonts w:hint="default" w:ascii="Lato" w:hAnsi="Lato" w:eastAsia="Lato" w:cs="Lato"/>
          <w:b/>
          <w:bCs/>
          <w:i w:val="0"/>
          <w:iCs w:val="0"/>
          <w:caps w:val="0"/>
          <w:color w:val="747474"/>
          <w:spacing w:val="0"/>
          <w:sz w:val="16"/>
          <w:szCs w:val="16"/>
          <w:shd w:val="clear" w:fill="FFFFFF"/>
        </w:rPr>
        <w:t>microrganismos</w:t>
      </w:r>
      <w:r>
        <w:rPr>
          <w:rFonts w:hint="default" w:ascii="Lato" w:hAnsi="Lato" w:eastAsia="Lato" w:cs="Lato"/>
          <w:i w:val="0"/>
          <w:iCs w:val="0"/>
          <w:caps w:val="0"/>
          <w:color w:val="747474"/>
          <w:spacing w:val="0"/>
          <w:sz w:val="16"/>
          <w:szCs w:val="16"/>
          <w:shd w:val="clear" w:fill="FFFFFF"/>
        </w:rPr>
        <w:t> prejudiciais à saúde?</w:t>
      </w:r>
    </w:p>
    <w:p>
      <w:pPr>
        <w:pStyle w:val="97"/>
        <w:keepNext w:val="0"/>
        <w:keepLines w:val="0"/>
        <w:widowControl/>
        <w:suppressLineNumbers w:val="0"/>
        <w:shd w:val="clear" w:fill="FFFFFF"/>
        <w:spacing w:before="0" w:beforeAutospacing="0" w:after="200" w:afterAutospacing="0"/>
        <w:ind w:left="0" w:right="0" w:firstLine="0"/>
        <w:rPr>
          <w:rFonts w:hint="default" w:ascii="Lato" w:hAnsi="Lato" w:eastAsia="Lato" w:cs="Lato"/>
          <w:i w:val="0"/>
          <w:iCs w:val="0"/>
          <w:caps w:val="0"/>
          <w:color w:val="747474"/>
          <w:spacing w:val="0"/>
          <w:sz w:val="16"/>
          <w:szCs w:val="16"/>
        </w:rPr>
      </w:pPr>
      <w:r>
        <w:rPr>
          <w:rFonts w:hint="default" w:ascii="Lato" w:hAnsi="Lato" w:eastAsia="Lato" w:cs="Lato"/>
          <w:i w:val="0"/>
          <w:iCs w:val="0"/>
          <w:caps w:val="0"/>
          <w:color w:val="747474"/>
          <w:spacing w:val="0"/>
          <w:sz w:val="16"/>
          <w:szCs w:val="16"/>
          <w:shd w:val="clear" w:fill="FFFFFF"/>
        </w:rPr>
        <w:t>A Sono Quality possui um colchão com a </w:t>
      </w:r>
      <w:r>
        <w:rPr>
          <w:rFonts w:hint="default" w:ascii="Lato" w:hAnsi="Lato" w:eastAsia="Lato" w:cs="Lato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Lato" w:hAnsi="Lato" w:eastAsia="Lato" w:cs="Lato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instrText xml:space="preserve"> HYPERLINK "https://sonoqualitycolchoes.com.br/zerobacteria/" \t "https://sonoqualitycolchoes.com.br/2020/08/27/como-tirar-odor-do-quarto-e-mofo/_blank" </w:instrText>
      </w:r>
      <w:r>
        <w:rPr>
          <w:rFonts w:hint="default" w:ascii="Lato" w:hAnsi="Lato" w:eastAsia="Lato" w:cs="Lato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5"/>
          <w:rFonts w:hint="default" w:ascii="Lato" w:hAnsi="Lato" w:eastAsia="Lato" w:cs="Lato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tecnologia exclusiva Zero Bactéria</w:t>
      </w:r>
      <w:r>
        <w:rPr>
          <w:rFonts w:hint="default" w:ascii="Lato" w:hAnsi="Lato" w:eastAsia="Lato" w:cs="Lato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Lato" w:hAnsi="Lato" w:eastAsia="Lato" w:cs="Lato"/>
          <w:i w:val="0"/>
          <w:iCs w:val="0"/>
          <w:caps w:val="0"/>
          <w:color w:val="747474"/>
          <w:spacing w:val="0"/>
          <w:sz w:val="16"/>
          <w:szCs w:val="16"/>
          <w:shd w:val="clear" w:fill="FFFFFF"/>
        </w:rPr>
        <w:t> composto por um exclusivo produto que vai blindar o seu colchão por completo contra germes e microrganismos prejudiciais para você e a sua família.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jc w:val="left"/>
        <w:rPr>
          <w:rFonts w:hint="default" w:ascii="Lato" w:hAnsi="Lato" w:eastAsia="Lato" w:cs="Lato"/>
          <w:i w:val="0"/>
          <w:iCs w:val="0"/>
          <w:caps w:val="0"/>
          <w:color w:val="747474"/>
          <w:spacing w:val="0"/>
          <w:sz w:val="16"/>
          <w:szCs w:val="16"/>
        </w:rPr>
      </w:pPr>
    </w:p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Barlo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nherit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BF67A5"/>
    <w:multiLevelType w:val="multilevel"/>
    <w:tmpl w:val="84BF67A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CEFDF6BA"/>
    <w:multiLevelType w:val="multilevel"/>
    <w:tmpl w:val="CEFDF6B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DEA5FAF1"/>
    <w:multiLevelType w:val="multilevel"/>
    <w:tmpl w:val="DEA5FAF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EE7ED943"/>
    <w:multiLevelType w:val="multilevel"/>
    <w:tmpl w:val="EE7ED9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F29B751F"/>
    <w:multiLevelType w:val="multilevel"/>
    <w:tmpl w:val="F29B751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FFFFFF7C"/>
    <w:multiLevelType w:val="singleLevel"/>
    <w:tmpl w:val="FFFFFF7C"/>
    <w:lvl w:ilvl="0" w:tentative="0">
      <w:start w:val="1"/>
      <w:numFmt w:val="decimal"/>
      <w:pStyle w:val="88"/>
      <w:lvlText w:val="%1."/>
      <w:lvlJc w:val="left"/>
      <w:pPr>
        <w:tabs>
          <w:tab w:val="left" w:pos="1494"/>
        </w:tabs>
        <w:ind w:left="1494" w:hanging="360"/>
      </w:pPr>
      <w:rPr>
        <w:rFonts w:hint="default"/>
      </w:rPr>
    </w:lvl>
  </w:abstractNum>
  <w:abstractNum w:abstractNumId="6">
    <w:nsid w:val="FFFFFF7D"/>
    <w:multiLevelType w:val="singleLevel"/>
    <w:tmpl w:val="FFFFFF7D"/>
    <w:lvl w:ilvl="0" w:tentative="0">
      <w:start w:val="1"/>
      <w:numFmt w:val="decimal"/>
      <w:pStyle w:val="49"/>
      <w:lvlText w:val="%1."/>
      <w:lvlJc w:val="left"/>
      <w:pPr>
        <w:tabs>
          <w:tab w:val="left" w:pos="1208"/>
        </w:tabs>
        <w:ind w:left="1208" w:hanging="357"/>
      </w:pPr>
      <w:rPr>
        <w:rFonts w:hint="default"/>
      </w:rPr>
    </w:lvl>
  </w:abstractNum>
  <w:abstractNum w:abstractNumId="7">
    <w:nsid w:val="FFFFFF7E"/>
    <w:multiLevelType w:val="singleLevel"/>
    <w:tmpl w:val="FFFFFF7E"/>
    <w:lvl w:ilvl="0" w:tentative="0">
      <w:start w:val="1"/>
      <w:numFmt w:val="decimal"/>
      <w:pStyle w:val="73"/>
      <w:lvlText w:val="%1."/>
      <w:lvlJc w:val="left"/>
      <w:pPr>
        <w:tabs>
          <w:tab w:val="left" w:pos="927"/>
        </w:tabs>
        <w:ind w:left="927" w:hanging="360"/>
      </w:pPr>
      <w:rPr>
        <w:rFonts w:hint="default"/>
      </w:rPr>
    </w:lvl>
  </w:abstractNum>
  <w:abstractNum w:abstractNumId="8">
    <w:nsid w:val="FFFFFF7F"/>
    <w:multiLevelType w:val="singleLevel"/>
    <w:tmpl w:val="FFFFFF7F"/>
    <w:lvl w:ilvl="0" w:tentative="0">
      <w:start w:val="1"/>
      <w:numFmt w:val="decimal"/>
      <w:pStyle w:val="80"/>
      <w:lvlText w:val="%1."/>
      <w:lvlJc w:val="left"/>
      <w:pPr>
        <w:tabs>
          <w:tab w:val="left" w:pos="641"/>
        </w:tabs>
        <w:ind w:left="641" w:hanging="357"/>
      </w:pPr>
      <w:rPr>
        <w:rFonts w:hint="default"/>
      </w:rPr>
    </w:lvl>
  </w:abstractNum>
  <w:abstractNum w:abstractNumId="9">
    <w:nsid w:val="FFFFFF80"/>
    <w:multiLevelType w:val="singleLevel"/>
    <w:tmpl w:val="FFFFFF80"/>
    <w:lvl w:ilvl="0" w:tentative="0">
      <w:start w:val="1"/>
      <w:numFmt w:val="bullet"/>
      <w:pStyle w:val="53"/>
      <w:lvlText w:val=""/>
      <w:lvlJc w:val="left"/>
      <w:pPr>
        <w:tabs>
          <w:tab w:val="left" w:pos="1494"/>
        </w:tabs>
        <w:ind w:left="1494" w:hanging="360"/>
      </w:pPr>
      <w:rPr>
        <w:rFonts w:hint="default" w:ascii="Symbol" w:hAnsi="Symbol"/>
        <w:color w:val="auto"/>
      </w:rPr>
    </w:lvl>
  </w:abstractNum>
  <w:abstractNum w:abstractNumId="10">
    <w:nsid w:val="FFFFFF81"/>
    <w:multiLevelType w:val="singleLevel"/>
    <w:tmpl w:val="FFFFFF81"/>
    <w:lvl w:ilvl="0" w:tentative="0">
      <w:start w:val="1"/>
      <w:numFmt w:val="bullet"/>
      <w:pStyle w:val="75"/>
      <w:lvlText w:val=""/>
      <w:lvlJc w:val="left"/>
      <w:pPr>
        <w:tabs>
          <w:tab w:val="left" w:pos="1208"/>
        </w:tabs>
        <w:ind w:left="1208" w:hanging="357"/>
      </w:pPr>
      <w:rPr>
        <w:rFonts w:hint="default" w:ascii="Symbol" w:hAnsi="Symbol"/>
        <w:color w:val="auto"/>
      </w:rPr>
    </w:lvl>
  </w:abstractNum>
  <w:abstractNum w:abstractNumId="11">
    <w:nsid w:val="FFFFFF82"/>
    <w:multiLevelType w:val="singleLevel"/>
    <w:tmpl w:val="FFFFFF82"/>
    <w:lvl w:ilvl="0" w:tentative="0">
      <w:start w:val="1"/>
      <w:numFmt w:val="bullet"/>
      <w:pStyle w:val="66"/>
      <w:lvlText w:val=""/>
      <w:lvlJc w:val="left"/>
      <w:pPr>
        <w:tabs>
          <w:tab w:val="left" w:pos="927"/>
        </w:tabs>
        <w:ind w:left="927" w:hanging="360"/>
      </w:pPr>
      <w:rPr>
        <w:rFonts w:hint="default" w:ascii="Symbol" w:hAnsi="Symbol"/>
        <w:color w:val="auto"/>
      </w:rPr>
    </w:lvl>
  </w:abstractNum>
  <w:abstractNum w:abstractNumId="12">
    <w:nsid w:val="FFFFFF83"/>
    <w:multiLevelType w:val="singleLevel"/>
    <w:tmpl w:val="FFFFFF83"/>
    <w:lvl w:ilvl="0" w:tentative="0">
      <w:start w:val="1"/>
      <w:numFmt w:val="bullet"/>
      <w:pStyle w:val="92"/>
      <w:lvlText w:val=""/>
      <w:lvlJc w:val="left"/>
      <w:pPr>
        <w:tabs>
          <w:tab w:val="left" w:pos="641"/>
        </w:tabs>
        <w:ind w:left="641" w:hanging="357"/>
      </w:pPr>
      <w:rPr>
        <w:rFonts w:hint="default" w:ascii="Symbol" w:hAnsi="Symbol"/>
        <w:color w:val="auto"/>
      </w:rPr>
    </w:lvl>
  </w:abstractNum>
  <w:abstractNum w:abstractNumId="13">
    <w:nsid w:val="FFFFFF88"/>
    <w:multiLevelType w:val="singleLevel"/>
    <w:tmpl w:val="FFFFFF88"/>
    <w:lvl w:ilvl="0" w:tentative="0">
      <w:start w:val="1"/>
      <w:numFmt w:val="decimal"/>
      <w:pStyle w:val="90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</w:abstractNum>
  <w:abstractNum w:abstractNumId="14">
    <w:nsid w:val="148B9734"/>
    <w:multiLevelType w:val="multilevel"/>
    <w:tmpl w:val="148B973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1E782030"/>
    <w:multiLevelType w:val="multilevel"/>
    <w:tmpl w:val="1E782030"/>
    <w:lvl w:ilvl="0" w:tentative="0">
      <w:start w:val="1"/>
      <w:numFmt w:val="bullet"/>
      <w:pStyle w:val="59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6">
    <w:nsid w:val="4E6504AC"/>
    <w:multiLevelType w:val="multilevel"/>
    <w:tmpl w:val="4E6504A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6"/>
  </w:num>
  <w:num w:numId="2">
    <w:abstractNumId w:val="9"/>
  </w:num>
  <w:num w:numId="3">
    <w:abstractNumId w:val="15"/>
  </w:num>
  <w:num w:numId="4">
    <w:abstractNumId w:val="11"/>
  </w:num>
  <w:num w:numId="5">
    <w:abstractNumId w:val="7"/>
  </w:num>
  <w:num w:numId="6">
    <w:abstractNumId w:val="10"/>
  </w:num>
  <w:num w:numId="7">
    <w:abstractNumId w:val="8"/>
  </w:num>
  <w:num w:numId="8">
    <w:abstractNumId w:val="5"/>
  </w:num>
  <w:num w:numId="9">
    <w:abstractNumId w:val="13"/>
  </w:num>
  <w:num w:numId="10">
    <w:abstractNumId w:val="12"/>
  </w:num>
  <w:num w:numId="11">
    <w:abstractNumId w:val="2"/>
  </w:num>
  <w:num w:numId="12">
    <w:abstractNumId w:val="0"/>
  </w:num>
  <w:num w:numId="13">
    <w:abstractNumId w:val="1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</w:num>
  <w:num w:numId="17">
    <w:abstractNumId w:val="3"/>
  </w:num>
  <w:num w:numId="18">
    <w:abstractNumId w:val="14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doNotBreakWrappedTables/>
    <w:doNotWrapTextWithPunct/>
    <w:doNotUseEastAsianBreak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152899"/>
    <w:rsid w:val="00037DFE"/>
    <w:rsid w:val="000408D9"/>
    <w:rsid w:val="00050A31"/>
    <w:rsid w:val="000716D2"/>
    <w:rsid w:val="00071AAB"/>
    <w:rsid w:val="000B259C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1A629E"/>
    <w:rsid w:val="001A7B8E"/>
    <w:rsid w:val="001B34FD"/>
    <w:rsid w:val="00201333"/>
    <w:rsid w:val="00210FA7"/>
    <w:rsid w:val="00216417"/>
    <w:rsid w:val="002263CE"/>
    <w:rsid w:val="0026631D"/>
    <w:rsid w:val="0028105B"/>
    <w:rsid w:val="0028508B"/>
    <w:rsid w:val="002C2F53"/>
    <w:rsid w:val="0033518C"/>
    <w:rsid w:val="003437C2"/>
    <w:rsid w:val="0036428A"/>
    <w:rsid w:val="00377186"/>
    <w:rsid w:val="003A1C03"/>
    <w:rsid w:val="003E765A"/>
    <w:rsid w:val="00411BF7"/>
    <w:rsid w:val="00414627"/>
    <w:rsid w:val="00425D63"/>
    <w:rsid w:val="004643D8"/>
    <w:rsid w:val="00476AE6"/>
    <w:rsid w:val="00497C24"/>
    <w:rsid w:val="004C7BA5"/>
    <w:rsid w:val="004E7628"/>
    <w:rsid w:val="004F48F2"/>
    <w:rsid w:val="00511417"/>
    <w:rsid w:val="005149B1"/>
    <w:rsid w:val="00552936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16B7"/>
    <w:rsid w:val="0067245D"/>
    <w:rsid w:val="0068470E"/>
    <w:rsid w:val="00695DCD"/>
    <w:rsid w:val="006A05CC"/>
    <w:rsid w:val="006A35A7"/>
    <w:rsid w:val="006A4E15"/>
    <w:rsid w:val="006D5108"/>
    <w:rsid w:val="007152D7"/>
    <w:rsid w:val="007333E1"/>
    <w:rsid w:val="00746C14"/>
    <w:rsid w:val="007C2C59"/>
    <w:rsid w:val="007C7003"/>
    <w:rsid w:val="00801F23"/>
    <w:rsid w:val="008020D4"/>
    <w:rsid w:val="00837632"/>
    <w:rsid w:val="008409BE"/>
    <w:rsid w:val="0085640F"/>
    <w:rsid w:val="008567AA"/>
    <w:rsid w:val="00892712"/>
    <w:rsid w:val="008A680A"/>
    <w:rsid w:val="008B0BB0"/>
    <w:rsid w:val="008C4BEC"/>
    <w:rsid w:val="008E6C4B"/>
    <w:rsid w:val="008F18C0"/>
    <w:rsid w:val="00907648"/>
    <w:rsid w:val="00930FDE"/>
    <w:rsid w:val="0093526A"/>
    <w:rsid w:val="00943754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6596A"/>
    <w:rsid w:val="00A91424"/>
    <w:rsid w:val="00AA2C77"/>
    <w:rsid w:val="00AC3FB9"/>
    <w:rsid w:val="00AC702A"/>
    <w:rsid w:val="00AD226F"/>
    <w:rsid w:val="00AD2CA7"/>
    <w:rsid w:val="00AE41C8"/>
    <w:rsid w:val="00B13A52"/>
    <w:rsid w:val="00B24CF4"/>
    <w:rsid w:val="00B26993"/>
    <w:rsid w:val="00B4570C"/>
    <w:rsid w:val="00B5208C"/>
    <w:rsid w:val="00B74876"/>
    <w:rsid w:val="00BB3A9B"/>
    <w:rsid w:val="00BB7C2B"/>
    <w:rsid w:val="00BC1664"/>
    <w:rsid w:val="00BC2546"/>
    <w:rsid w:val="00BD2FE4"/>
    <w:rsid w:val="00C04849"/>
    <w:rsid w:val="00C05085"/>
    <w:rsid w:val="00C11270"/>
    <w:rsid w:val="00C1593D"/>
    <w:rsid w:val="00C56C7E"/>
    <w:rsid w:val="00C73368"/>
    <w:rsid w:val="00C776A4"/>
    <w:rsid w:val="00C9393C"/>
    <w:rsid w:val="00CA2C6C"/>
    <w:rsid w:val="00CB4E5A"/>
    <w:rsid w:val="00CC0600"/>
    <w:rsid w:val="00CC78AC"/>
    <w:rsid w:val="00CF346E"/>
    <w:rsid w:val="00CF7953"/>
    <w:rsid w:val="00D07232"/>
    <w:rsid w:val="00D10245"/>
    <w:rsid w:val="00D21BDD"/>
    <w:rsid w:val="00D65F07"/>
    <w:rsid w:val="00D86641"/>
    <w:rsid w:val="00D92BB7"/>
    <w:rsid w:val="00DC76D2"/>
    <w:rsid w:val="00DD30ED"/>
    <w:rsid w:val="00E6404D"/>
    <w:rsid w:val="00E64C21"/>
    <w:rsid w:val="00E922C6"/>
    <w:rsid w:val="00EC24C6"/>
    <w:rsid w:val="00EE6444"/>
    <w:rsid w:val="00EF2933"/>
    <w:rsid w:val="00F05146"/>
    <w:rsid w:val="00F1115D"/>
    <w:rsid w:val="00F3513C"/>
    <w:rsid w:val="00F465C5"/>
    <w:rsid w:val="00F5180D"/>
    <w:rsid w:val="00F51B21"/>
    <w:rsid w:val="00F51D87"/>
    <w:rsid w:val="00F534DB"/>
    <w:rsid w:val="00F76337"/>
    <w:rsid w:val="00F8455C"/>
    <w:rsid w:val="00FF2C93"/>
    <w:rsid w:val="12E86D02"/>
    <w:rsid w:val="1F1346BD"/>
    <w:rsid w:val="28152899"/>
    <w:rsid w:val="3A0B5D4C"/>
    <w:rsid w:val="617F7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unhideWhenUsed="0" w:uiPriority="0" w:semiHidden="0" w:name="Table Classic 3"/>
    <w:lsdException w:qFormat="1"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spacing w:before="240" w:after="60"/>
      <w:outlineLvl w:val="3"/>
    </w:pPr>
    <w:rPr>
      <w:rFonts w:eastAsia="SimHei"/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240" w:after="60"/>
      <w:outlineLvl w:val="4"/>
    </w:pPr>
    <w:rPr>
      <w:b/>
      <w:bCs/>
      <w:i/>
      <w:kern w:val="0"/>
      <w:sz w:val="26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240" w:after="60"/>
      <w:outlineLvl w:val="5"/>
    </w:pPr>
    <w:rPr>
      <w:rFonts w:eastAsia="SimHei"/>
      <w:b/>
      <w:bCs/>
      <w:kern w:val="0"/>
      <w:sz w:val="22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spacing w:before="240" w:after="60"/>
      <w:outlineLvl w:val="6"/>
    </w:pPr>
    <w:rPr>
      <w:bCs/>
      <w:kern w:val="0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spacing w:before="240" w:after="60"/>
      <w:outlineLvl w:val="7"/>
    </w:pPr>
    <w:rPr>
      <w:rFonts w:eastAsia="SimHei"/>
      <w:i/>
      <w:kern w:val="0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spacing w:before="240" w:after="60"/>
      <w:outlineLvl w:val="8"/>
    </w:pPr>
    <w:rPr>
      <w:rFonts w:ascii="Arial" w:hAnsi="Arial" w:eastAsia="SimHei"/>
      <w:kern w:val="0"/>
      <w:sz w:val="22"/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Cite"/>
    <w:basedOn w:val="11"/>
    <w:qFormat/>
    <w:uiPriority w:val="0"/>
    <w:rPr>
      <w:i/>
      <w:iCs/>
    </w:rPr>
  </w:style>
  <w:style w:type="character" w:styleId="14">
    <w:name w:val="Emphasis"/>
    <w:basedOn w:val="11"/>
    <w:qFormat/>
    <w:uiPriority w:val="0"/>
    <w:rPr>
      <w:i/>
      <w:iCs/>
    </w:rPr>
  </w:style>
  <w:style w:type="character" w:styleId="15">
    <w:name w:val="Hyperlink"/>
    <w:basedOn w:val="11"/>
    <w:qFormat/>
    <w:uiPriority w:val="0"/>
    <w:rPr>
      <w:color w:val="0000FF"/>
      <w:u w:val="single"/>
    </w:rPr>
  </w:style>
  <w:style w:type="character" w:styleId="16">
    <w:name w:val="HTML Variable"/>
    <w:basedOn w:val="11"/>
    <w:qFormat/>
    <w:uiPriority w:val="0"/>
    <w:rPr>
      <w:i/>
      <w:iCs/>
    </w:rPr>
  </w:style>
  <w:style w:type="character" w:styleId="17">
    <w:name w:val="page number"/>
    <w:basedOn w:val="11"/>
    <w:qFormat/>
    <w:uiPriority w:val="0"/>
  </w:style>
  <w:style w:type="character" w:styleId="18">
    <w:name w:val="footnote reference"/>
    <w:basedOn w:val="11"/>
    <w:qFormat/>
    <w:uiPriority w:val="0"/>
    <w:rPr>
      <w:vertAlign w:val="superscript"/>
    </w:rPr>
  </w:style>
  <w:style w:type="character" w:styleId="19">
    <w:name w:val="HTML Sample"/>
    <w:basedOn w:val="11"/>
    <w:qFormat/>
    <w:uiPriority w:val="0"/>
    <w:rPr>
      <w:rFonts w:ascii="Courier New" w:hAnsi="Courier New" w:cs="Courier New"/>
    </w:rPr>
  </w:style>
  <w:style w:type="character" w:styleId="20">
    <w:name w:val="annotation reference"/>
    <w:basedOn w:val="11"/>
    <w:qFormat/>
    <w:uiPriority w:val="0"/>
    <w:rPr>
      <w:sz w:val="21"/>
      <w:szCs w:val="21"/>
    </w:rPr>
  </w:style>
  <w:style w:type="character" w:styleId="21">
    <w:name w:val="Strong"/>
    <w:basedOn w:val="11"/>
    <w:qFormat/>
    <w:uiPriority w:val="0"/>
    <w:rPr>
      <w:b/>
      <w:bCs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4">
    <w:name w:val="line number"/>
    <w:basedOn w:val="11"/>
    <w:qFormat/>
    <w:uiPriority w:val="0"/>
  </w:style>
  <w:style w:type="character" w:styleId="25">
    <w:name w:val="endnote reference"/>
    <w:basedOn w:val="11"/>
    <w:qFormat/>
    <w:uiPriority w:val="0"/>
    <w:rPr>
      <w:vertAlign w:val="superscript"/>
    </w:rPr>
  </w:style>
  <w:style w:type="character" w:styleId="26">
    <w:name w:val="FollowedHyperlink"/>
    <w:basedOn w:val="11"/>
    <w:qFormat/>
    <w:uiPriority w:val="0"/>
    <w:rPr>
      <w:color w:val="800080"/>
      <w:u w:val="single"/>
    </w:rPr>
  </w:style>
  <w:style w:type="character" w:styleId="27">
    <w:name w:val="HTML Acronym"/>
    <w:basedOn w:val="11"/>
    <w:qFormat/>
    <w:uiPriority w:val="0"/>
  </w:style>
  <w:style w:type="character" w:styleId="28">
    <w:name w:val="HTML Definition"/>
    <w:basedOn w:val="11"/>
    <w:qFormat/>
    <w:uiPriority w:val="0"/>
    <w:rPr>
      <w:i/>
      <w:iCs/>
    </w:rPr>
  </w:style>
  <w:style w:type="character" w:styleId="29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30">
    <w:name w:val="Document Map"/>
    <w:basedOn w:val="1"/>
    <w:qFormat/>
    <w:uiPriority w:val="0"/>
    <w:pPr>
      <w:shd w:val="clear" w:color="auto" w:fill="000080"/>
    </w:pPr>
  </w:style>
  <w:style w:type="paragraph" w:styleId="31">
    <w:name w:val="annotation text"/>
    <w:basedOn w:val="1"/>
    <w:uiPriority w:val="0"/>
    <w:pPr>
      <w:jc w:val="left"/>
    </w:pPr>
  </w:style>
  <w:style w:type="paragraph" w:styleId="32">
    <w:name w:val="Block Text"/>
    <w:basedOn w:val="1"/>
    <w:uiPriority w:val="0"/>
    <w:pPr>
      <w:spacing w:after="120"/>
      <w:ind w:left="1440" w:right="1440"/>
    </w:pPr>
  </w:style>
  <w:style w:type="paragraph" w:styleId="33">
    <w:name w:val="Body Text Indent 2"/>
    <w:basedOn w:val="1"/>
    <w:qFormat/>
    <w:uiPriority w:val="0"/>
    <w:pPr>
      <w:spacing w:after="120" w:line="480" w:lineRule="auto"/>
      <w:ind w:left="284"/>
    </w:pPr>
  </w:style>
  <w:style w:type="paragraph" w:styleId="34">
    <w:name w:val="Body Text Indent"/>
    <w:basedOn w:val="1"/>
    <w:qFormat/>
    <w:uiPriority w:val="0"/>
    <w:pPr>
      <w:spacing w:after="120"/>
      <w:ind w:left="284"/>
    </w:pPr>
  </w:style>
  <w:style w:type="paragraph" w:styleId="35">
    <w:name w:val="Body Text Indent 3"/>
    <w:basedOn w:val="1"/>
    <w:qFormat/>
    <w:uiPriority w:val="0"/>
    <w:pPr>
      <w:spacing w:after="120"/>
      <w:ind w:left="284"/>
    </w:pPr>
    <w:rPr>
      <w:sz w:val="16"/>
      <w:szCs w:val="16"/>
    </w:rPr>
  </w:style>
  <w:style w:type="paragraph" w:styleId="36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37">
    <w:name w:val="Body Text 2"/>
    <w:basedOn w:val="1"/>
    <w:qFormat/>
    <w:uiPriority w:val="0"/>
    <w:pPr>
      <w:spacing w:after="120" w:line="480" w:lineRule="auto"/>
    </w:pPr>
  </w:style>
  <w:style w:type="paragraph" w:styleId="38">
    <w:name w:val="Body Text"/>
    <w:basedOn w:val="1"/>
    <w:qFormat/>
    <w:uiPriority w:val="0"/>
    <w:pPr>
      <w:spacing w:after="120"/>
    </w:pPr>
  </w:style>
  <w:style w:type="paragraph" w:styleId="39">
    <w:name w:val="Date"/>
    <w:basedOn w:val="1"/>
    <w:next w:val="1"/>
    <w:uiPriority w:val="0"/>
    <w:pPr>
      <w:ind w:left="100" w:leftChars="2500"/>
    </w:pPr>
  </w:style>
  <w:style w:type="paragraph" w:styleId="40">
    <w:name w:val="caption"/>
    <w:basedOn w:val="1"/>
    <w:next w:val="1"/>
    <w:semiHidden/>
    <w:unhideWhenUsed/>
    <w:qFormat/>
    <w:uiPriority w:val="0"/>
    <w:rPr>
      <w:rFonts w:ascii="Arial" w:hAnsi="Arial" w:eastAsia="SimHei" w:cs="Arial"/>
      <w:sz w:val="20"/>
    </w:rPr>
  </w:style>
  <w:style w:type="paragraph" w:styleId="41">
    <w:name w:val="Body Text First Indent 2"/>
    <w:basedOn w:val="34"/>
    <w:qFormat/>
    <w:uiPriority w:val="0"/>
    <w:pPr>
      <w:ind w:left="284" w:leftChars="0" w:firstLine="210"/>
    </w:pPr>
  </w:style>
  <w:style w:type="paragraph" w:styleId="42">
    <w:name w:val="Body Text First Indent"/>
    <w:basedOn w:val="38"/>
    <w:qFormat/>
    <w:uiPriority w:val="0"/>
    <w:pPr>
      <w:ind w:firstLine="210"/>
    </w:pPr>
  </w:style>
  <w:style w:type="paragraph" w:styleId="43">
    <w:name w:val="annotation subject"/>
    <w:basedOn w:val="31"/>
    <w:next w:val="31"/>
    <w:qFormat/>
    <w:uiPriority w:val="0"/>
    <w:rPr>
      <w:b/>
      <w:bCs/>
    </w:rPr>
  </w:style>
  <w:style w:type="paragraph" w:styleId="44">
    <w:name w:val="Balloon Text"/>
    <w:basedOn w:val="1"/>
    <w:uiPriority w:val="0"/>
    <w:rPr>
      <w:sz w:val="16"/>
      <w:szCs w:val="16"/>
    </w:rPr>
  </w:style>
  <w:style w:type="paragraph" w:styleId="45">
    <w:name w:val="index 9"/>
    <w:basedOn w:val="1"/>
    <w:next w:val="1"/>
    <w:uiPriority w:val="0"/>
    <w:pPr>
      <w:ind w:left="1600" w:leftChars="1600"/>
    </w:pPr>
  </w:style>
  <w:style w:type="paragraph" w:styleId="46">
    <w:name w:val="index 4"/>
    <w:basedOn w:val="1"/>
    <w:next w:val="1"/>
    <w:qFormat/>
    <w:uiPriority w:val="0"/>
    <w:pPr>
      <w:ind w:left="600" w:leftChars="600"/>
    </w:pPr>
  </w:style>
  <w:style w:type="paragraph" w:styleId="47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8">
    <w:name w:val="Closing"/>
    <w:basedOn w:val="1"/>
    <w:qFormat/>
    <w:uiPriority w:val="0"/>
    <w:pPr>
      <w:ind w:left="4253"/>
    </w:pPr>
  </w:style>
  <w:style w:type="paragraph" w:styleId="49">
    <w:name w:val="List Number 4"/>
    <w:basedOn w:val="1"/>
    <w:qFormat/>
    <w:uiPriority w:val="0"/>
    <w:pPr>
      <w:numPr>
        <w:ilvl w:val="0"/>
        <w:numId w:val="1"/>
      </w:numPr>
    </w:pPr>
  </w:style>
  <w:style w:type="paragraph" w:styleId="50">
    <w:name w:val="List Continue 5"/>
    <w:basedOn w:val="1"/>
    <w:qFormat/>
    <w:uiPriority w:val="0"/>
    <w:pPr>
      <w:spacing w:after="120"/>
      <w:ind w:left="1418"/>
    </w:pPr>
  </w:style>
  <w:style w:type="paragraph" w:styleId="51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52">
    <w:name w:val="index 2"/>
    <w:basedOn w:val="1"/>
    <w:next w:val="1"/>
    <w:uiPriority w:val="0"/>
    <w:pPr>
      <w:ind w:left="200" w:leftChars="200"/>
    </w:pPr>
  </w:style>
  <w:style w:type="paragraph" w:styleId="53">
    <w:name w:val="List Bullet 5"/>
    <w:basedOn w:val="1"/>
    <w:qFormat/>
    <w:uiPriority w:val="0"/>
    <w:pPr>
      <w:numPr>
        <w:ilvl w:val="0"/>
        <w:numId w:val="2"/>
      </w:numPr>
    </w:pPr>
  </w:style>
  <w:style w:type="paragraph" w:styleId="54">
    <w:name w:val="E-mail Signature"/>
    <w:basedOn w:val="1"/>
    <w:qFormat/>
    <w:uiPriority w:val="0"/>
  </w:style>
  <w:style w:type="paragraph" w:styleId="55">
    <w:name w:val="List 2"/>
    <w:basedOn w:val="1"/>
    <w:qFormat/>
    <w:uiPriority w:val="0"/>
    <w:pPr>
      <w:ind w:left="568" w:hanging="284"/>
    </w:pPr>
  </w:style>
  <w:style w:type="paragraph" w:styleId="56">
    <w:name w:val="toc 1"/>
    <w:basedOn w:val="1"/>
    <w:next w:val="1"/>
    <w:qFormat/>
    <w:uiPriority w:val="0"/>
  </w:style>
  <w:style w:type="paragraph" w:styleId="57">
    <w:name w:val="List Continue 3"/>
    <w:basedOn w:val="1"/>
    <w:qFormat/>
    <w:uiPriority w:val="0"/>
    <w:pPr>
      <w:spacing w:after="120"/>
      <w:ind w:left="851"/>
    </w:pPr>
  </w:style>
  <w:style w:type="paragraph" w:styleId="58">
    <w:name w:val="envelope return"/>
    <w:basedOn w:val="1"/>
    <w:qFormat/>
    <w:uiPriority w:val="0"/>
    <w:pPr>
      <w:snapToGrid w:val="0"/>
    </w:pPr>
    <w:rPr>
      <w:rFonts w:ascii="Arial" w:hAnsi="Arial" w:cs="Arial"/>
      <w:sz w:val="20"/>
    </w:rPr>
  </w:style>
  <w:style w:type="paragraph" w:styleId="59">
    <w:name w:val="List Bullet"/>
    <w:basedOn w:val="1"/>
    <w:qFormat/>
    <w:uiPriority w:val="0"/>
    <w:pPr>
      <w:numPr>
        <w:ilvl w:val="0"/>
        <w:numId w:val="3"/>
      </w:numPr>
    </w:pPr>
  </w:style>
  <w:style w:type="paragraph" w:styleId="60">
    <w:name w:val="endnote text"/>
    <w:basedOn w:val="1"/>
    <w:uiPriority w:val="0"/>
    <w:pPr>
      <w:snapToGrid w:val="0"/>
      <w:jc w:val="left"/>
    </w:pPr>
  </w:style>
  <w:style w:type="paragraph" w:styleId="61">
    <w:name w:val="List"/>
    <w:basedOn w:val="1"/>
    <w:uiPriority w:val="0"/>
    <w:pPr>
      <w:ind w:left="284" w:hanging="284"/>
    </w:pPr>
    <w:rPr>
      <w:kern w:val="0"/>
    </w:rPr>
  </w:style>
  <w:style w:type="paragraph" w:styleId="62">
    <w:name w:val="Signature"/>
    <w:basedOn w:val="1"/>
    <w:qFormat/>
    <w:uiPriority w:val="0"/>
    <w:pPr>
      <w:ind w:left="4253"/>
    </w:pPr>
  </w:style>
  <w:style w:type="paragraph" w:styleId="63">
    <w:name w:val="HTML Preformatted"/>
    <w:basedOn w:val="1"/>
    <w:uiPriority w:val="0"/>
    <w:rPr>
      <w:rFonts w:ascii="Courier New" w:hAnsi="Courier New" w:cs="Courier New"/>
      <w:sz w:val="20"/>
    </w:rPr>
  </w:style>
  <w:style w:type="paragraph" w:styleId="64">
    <w:name w:val="List Continue 2"/>
    <w:basedOn w:val="1"/>
    <w:qFormat/>
    <w:uiPriority w:val="0"/>
    <w:pPr>
      <w:spacing w:after="120"/>
      <w:ind w:left="567"/>
    </w:pPr>
  </w:style>
  <w:style w:type="paragraph" w:styleId="65">
    <w:name w:val="Plain Text"/>
    <w:basedOn w:val="1"/>
    <w:qFormat/>
    <w:uiPriority w:val="0"/>
    <w:rPr>
      <w:rFonts w:ascii="Courier New" w:hAnsi="Courier New" w:cs="Courier New"/>
      <w:sz w:val="20"/>
      <w:szCs w:val="21"/>
    </w:rPr>
  </w:style>
  <w:style w:type="paragraph" w:styleId="66">
    <w:name w:val="List Bullet 3"/>
    <w:basedOn w:val="1"/>
    <w:qFormat/>
    <w:uiPriority w:val="0"/>
    <w:pPr>
      <w:numPr>
        <w:ilvl w:val="0"/>
        <w:numId w:val="4"/>
      </w:numPr>
    </w:pPr>
  </w:style>
  <w:style w:type="paragraph" w:styleId="67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134" w:hanging="1134"/>
    </w:pPr>
    <w:rPr>
      <w:rFonts w:ascii="Arial" w:hAnsi="Arial" w:cs="Arial"/>
      <w:kern w:val="0"/>
      <w:szCs w:val="24"/>
    </w:rPr>
  </w:style>
  <w:style w:type="paragraph" w:styleId="68">
    <w:name w:val="envelope address"/>
    <w:basedOn w:val="1"/>
    <w:qFormat/>
    <w:uiPriority w:val="0"/>
    <w:pPr>
      <w:framePr w:w="7938" w:h="1985" w:hRule="exact" w:hSpace="142" w:wrap="around" w:vAnchor="margin" w:hAnchor="page" w:xAlign="center" w:yAlign="bottom"/>
      <w:snapToGrid w:val="0"/>
      <w:ind w:left="2835"/>
    </w:pPr>
    <w:rPr>
      <w:rFonts w:ascii="Arial" w:hAnsi="Arial" w:cs="Arial"/>
      <w:kern w:val="0"/>
      <w:szCs w:val="24"/>
    </w:rPr>
  </w:style>
  <w:style w:type="paragraph" w:styleId="69">
    <w:name w:val="List 4"/>
    <w:basedOn w:val="1"/>
    <w:qFormat/>
    <w:uiPriority w:val="0"/>
    <w:pPr>
      <w:ind w:left="1135" w:hanging="284"/>
    </w:pPr>
  </w:style>
  <w:style w:type="paragraph" w:styleId="70">
    <w:name w:val="toc 3"/>
    <w:basedOn w:val="1"/>
    <w:next w:val="1"/>
    <w:qFormat/>
    <w:uiPriority w:val="0"/>
    <w:pPr>
      <w:ind w:left="840" w:leftChars="400"/>
    </w:pPr>
  </w:style>
  <w:style w:type="paragraph" w:styleId="71">
    <w:name w:val="index 6"/>
    <w:basedOn w:val="1"/>
    <w:next w:val="1"/>
    <w:qFormat/>
    <w:uiPriority w:val="0"/>
    <w:pPr>
      <w:ind w:left="1000" w:leftChars="1000"/>
    </w:pPr>
  </w:style>
  <w:style w:type="paragraph" w:styleId="72">
    <w:name w:val="toc 9"/>
    <w:basedOn w:val="1"/>
    <w:next w:val="1"/>
    <w:uiPriority w:val="0"/>
    <w:pPr>
      <w:ind w:left="3360" w:leftChars="1600"/>
    </w:pPr>
  </w:style>
  <w:style w:type="paragraph" w:styleId="73">
    <w:name w:val="List Number 3"/>
    <w:basedOn w:val="1"/>
    <w:qFormat/>
    <w:uiPriority w:val="0"/>
    <w:pPr>
      <w:numPr>
        <w:ilvl w:val="0"/>
        <w:numId w:val="5"/>
      </w:numPr>
    </w:pPr>
  </w:style>
  <w:style w:type="paragraph" w:styleId="74">
    <w:name w:val="index 1"/>
    <w:basedOn w:val="1"/>
    <w:next w:val="1"/>
    <w:qFormat/>
    <w:uiPriority w:val="0"/>
  </w:style>
  <w:style w:type="paragraph" w:styleId="75">
    <w:name w:val="List Bullet 4"/>
    <w:basedOn w:val="1"/>
    <w:uiPriority w:val="0"/>
    <w:pPr>
      <w:numPr>
        <w:ilvl w:val="0"/>
        <w:numId w:val="6"/>
      </w:numPr>
    </w:pPr>
  </w:style>
  <w:style w:type="paragraph" w:styleId="76">
    <w:name w:val="Salutation"/>
    <w:basedOn w:val="1"/>
    <w:next w:val="1"/>
    <w:uiPriority w:val="0"/>
  </w:style>
  <w:style w:type="paragraph" w:styleId="7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78">
    <w:name w:val="toc 8"/>
    <w:basedOn w:val="1"/>
    <w:next w:val="1"/>
    <w:qFormat/>
    <w:uiPriority w:val="0"/>
    <w:pPr>
      <w:ind w:left="2940" w:leftChars="1400"/>
    </w:pPr>
  </w:style>
  <w:style w:type="paragraph" w:styleId="79">
    <w:name w:val="index 8"/>
    <w:basedOn w:val="1"/>
    <w:next w:val="1"/>
    <w:qFormat/>
    <w:uiPriority w:val="0"/>
    <w:pPr>
      <w:ind w:left="1400" w:leftChars="1400"/>
    </w:pPr>
  </w:style>
  <w:style w:type="paragraph" w:styleId="80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1">
    <w:name w:val="List Continue 4"/>
    <w:basedOn w:val="1"/>
    <w:qFormat/>
    <w:uiPriority w:val="0"/>
    <w:pPr>
      <w:spacing w:after="120"/>
      <w:ind w:left="1134"/>
    </w:pPr>
  </w:style>
  <w:style w:type="paragraph" w:styleId="82">
    <w:name w:val="List 5"/>
    <w:basedOn w:val="1"/>
    <w:qFormat/>
    <w:uiPriority w:val="0"/>
    <w:pPr>
      <w:ind w:left="1418" w:hanging="284"/>
    </w:pPr>
  </w:style>
  <w:style w:type="paragraph" w:styleId="83">
    <w:name w:val="index heading"/>
    <w:basedOn w:val="1"/>
    <w:next w:val="74"/>
    <w:qFormat/>
    <w:uiPriority w:val="0"/>
    <w:rPr>
      <w:rFonts w:ascii="Arial" w:hAnsi="Arial" w:cs="Arial"/>
      <w:b/>
      <w:bCs/>
    </w:rPr>
  </w:style>
  <w:style w:type="paragraph" w:styleId="84">
    <w:name w:val="header"/>
    <w:basedOn w:val="1"/>
    <w:qFormat/>
    <w:uiPriority w:val="0"/>
    <w:pPr>
      <w:tabs>
        <w:tab w:val="center" w:pos="4150"/>
        <w:tab w:val="right" w:pos="8307"/>
      </w:tabs>
      <w:snapToGrid w:val="0"/>
    </w:pPr>
    <w:rPr>
      <w:szCs w:val="18"/>
    </w:rPr>
  </w:style>
  <w:style w:type="paragraph" w:styleId="85">
    <w:name w:val="List 3"/>
    <w:basedOn w:val="1"/>
    <w:qFormat/>
    <w:uiPriority w:val="0"/>
    <w:pPr>
      <w:ind w:left="851" w:hanging="284"/>
    </w:pPr>
  </w:style>
  <w:style w:type="paragraph" w:styleId="86">
    <w:name w:val="table of authorities"/>
    <w:basedOn w:val="1"/>
    <w:next w:val="1"/>
    <w:qFormat/>
    <w:uiPriority w:val="0"/>
    <w:pPr>
      <w:ind w:left="420" w:leftChars="200"/>
    </w:pPr>
  </w:style>
  <w:style w:type="paragraph" w:styleId="87">
    <w:name w:val="HTML Address"/>
    <w:basedOn w:val="1"/>
    <w:qFormat/>
    <w:uiPriority w:val="0"/>
    <w:rPr>
      <w:i/>
      <w:iCs/>
    </w:rPr>
  </w:style>
  <w:style w:type="paragraph" w:styleId="88">
    <w:name w:val="List Number 5"/>
    <w:basedOn w:val="1"/>
    <w:qFormat/>
    <w:uiPriority w:val="0"/>
    <w:pPr>
      <w:numPr>
        <w:ilvl w:val="0"/>
        <w:numId w:val="8"/>
      </w:numPr>
    </w:pPr>
  </w:style>
  <w:style w:type="paragraph" w:styleId="89">
    <w:name w:val="index 7"/>
    <w:basedOn w:val="1"/>
    <w:next w:val="1"/>
    <w:qFormat/>
    <w:uiPriority w:val="0"/>
    <w:pPr>
      <w:ind w:left="1200" w:leftChars="1200"/>
    </w:pPr>
  </w:style>
  <w:style w:type="paragraph" w:styleId="90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91">
    <w:name w:val="List Continue"/>
    <w:basedOn w:val="1"/>
    <w:qFormat/>
    <w:uiPriority w:val="0"/>
    <w:pPr>
      <w:spacing w:after="120"/>
      <w:ind w:left="284"/>
    </w:pPr>
  </w:style>
  <w:style w:type="paragraph" w:styleId="92">
    <w:name w:val="List Bullet 2"/>
    <w:basedOn w:val="1"/>
    <w:qFormat/>
    <w:uiPriority w:val="0"/>
    <w:pPr>
      <w:numPr>
        <w:ilvl w:val="0"/>
        <w:numId w:val="10"/>
      </w:numPr>
    </w:pPr>
  </w:style>
  <w:style w:type="paragraph" w:styleId="93">
    <w:name w:val="toc 2"/>
    <w:basedOn w:val="1"/>
    <w:next w:val="1"/>
    <w:qFormat/>
    <w:uiPriority w:val="0"/>
    <w:pPr>
      <w:ind w:left="420" w:leftChars="200"/>
    </w:pPr>
  </w:style>
  <w:style w:type="paragraph" w:styleId="94">
    <w:name w:val="index 5"/>
    <w:basedOn w:val="1"/>
    <w:next w:val="1"/>
    <w:qFormat/>
    <w:uiPriority w:val="0"/>
    <w:pPr>
      <w:ind w:left="800" w:leftChars="800"/>
    </w:pPr>
  </w:style>
  <w:style w:type="paragraph" w:styleId="95">
    <w:name w:val="index 3"/>
    <w:basedOn w:val="1"/>
    <w:next w:val="1"/>
    <w:qFormat/>
    <w:uiPriority w:val="0"/>
    <w:pPr>
      <w:ind w:left="400" w:leftChars="400"/>
    </w:pPr>
  </w:style>
  <w:style w:type="paragraph" w:styleId="96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9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98">
    <w:name w:val="Normal Indent"/>
    <w:basedOn w:val="1"/>
    <w:qFormat/>
    <w:uiPriority w:val="0"/>
    <w:pPr>
      <w:ind w:left="709"/>
    </w:pPr>
  </w:style>
  <w:style w:type="paragraph" w:styleId="99">
    <w:name w:val="Note Heading"/>
    <w:basedOn w:val="1"/>
    <w:next w:val="1"/>
    <w:qFormat/>
    <w:uiPriority w:val="0"/>
  </w:style>
  <w:style w:type="paragraph" w:styleId="100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bCs/>
      <w:kern w:val="0"/>
      <w:szCs w:val="32"/>
    </w:rPr>
  </w:style>
  <w:style w:type="paragraph" w:styleId="101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102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03">
    <w:name w:val="toc 4"/>
    <w:basedOn w:val="1"/>
    <w:next w:val="1"/>
    <w:qFormat/>
    <w:uiPriority w:val="0"/>
    <w:pPr>
      <w:ind w:left="1260" w:leftChars="600"/>
    </w:pPr>
  </w:style>
  <w:style w:type="paragraph" w:styleId="104">
    <w:name w:val="toc 5"/>
    <w:basedOn w:val="1"/>
    <w:next w:val="1"/>
    <w:qFormat/>
    <w:uiPriority w:val="0"/>
    <w:pPr>
      <w:ind w:left="1680" w:leftChars="800"/>
    </w:pPr>
  </w:style>
  <w:style w:type="paragraph" w:styleId="105">
    <w:name w:val="toc 6"/>
    <w:basedOn w:val="1"/>
    <w:next w:val="1"/>
    <w:qFormat/>
    <w:uiPriority w:val="0"/>
    <w:pPr>
      <w:ind w:left="2100" w:leftChars="1000"/>
    </w:pPr>
  </w:style>
  <w:style w:type="paragraph" w:styleId="106">
    <w:name w:val="toc 7"/>
    <w:basedOn w:val="1"/>
    <w:next w:val="1"/>
    <w:qFormat/>
    <w:uiPriority w:val="0"/>
    <w:pPr>
      <w:ind w:left="2520" w:leftChars="1200"/>
    </w:pPr>
  </w:style>
  <w:style w:type="table" w:styleId="107">
    <w:name w:val="Table List 5"/>
    <w:basedOn w:val="12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List 7"/>
    <w:basedOn w:val="12"/>
    <w:qFormat/>
    <w:uiPriority w:val="0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09">
    <w:name w:val="Table 3D effects 1"/>
    <w:basedOn w:val="12"/>
    <w:qFormat/>
    <w:uiPriority w:val="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List 8"/>
    <w:basedOn w:val="12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auto" w:sz="6" w:space="0"/>
          <w:tr2bl w:val="nil"/>
        </w:tcBorders>
      </w:tcPr>
    </w:tblStylePr>
  </w:style>
  <w:style w:type="table" w:styleId="111">
    <w:name w:val="Table 3D effects 2"/>
    <w:basedOn w:val="12"/>
    <w:qFormat/>
    <w:uiPriority w:val="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Professional"/>
    <w:basedOn w:val="12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13">
    <w:name w:val="Table 3D effects 3"/>
    <w:basedOn w:val="12"/>
    <w:qFormat/>
    <w:uiPriority w:val="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Simple 1"/>
    <w:basedOn w:val="12"/>
    <w:qFormat/>
    <w:uiPriority w:val="0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Classic 1"/>
    <w:basedOn w:val="12"/>
    <w:qFormat/>
    <w:uiPriority w:val="0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Simple 2"/>
    <w:basedOn w:val="12"/>
    <w:qFormat/>
    <w:uiPriority w:val="0"/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2"/>
    <w:basedOn w:val="12"/>
    <w:qFormat/>
    <w:uiPriority w:val="0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Simple 3"/>
    <w:basedOn w:val="12"/>
    <w:qFormat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19">
    <w:name w:val="Table Classic 3"/>
    <w:basedOn w:val="12"/>
    <w:uiPriority w:val="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Subtle 1"/>
    <w:basedOn w:val="12"/>
    <w:uiPriority w:val="0"/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1">
    <w:name w:val="Table Classic 4"/>
    <w:basedOn w:val="12"/>
    <w:qFormat/>
    <w:uiPriority w:val="0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Subtle 2"/>
    <w:basedOn w:val="12"/>
    <w:qFormat/>
    <w:uiPriority w:val="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orful 1"/>
    <w:basedOn w:val="12"/>
    <w:uiPriority w:val="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4">
    <w:name w:val="Table Theme"/>
    <w:basedOn w:val="12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25">
    <w:name w:val="Table Colorful 2"/>
    <w:basedOn w:val="12"/>
    <w:uiPriority w:val="0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6">
    <w:name w:val="Table Web 1"/>
    <w:basedOn w:val="12"/>
    <w:qFormat/>
    <w:uiPriority w:val="0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3"/>
    <w:basedOn w:val="12"/>
    <w:qFormat/>
    <w:uiPriority w:val="0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8">
    <w:name w:val="Table Web 2"/>
    <w:basedOn w:val="12"/>
    <w:qFormat/>
    <w:uiPriority w:val="0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Columns 1"/>
    <w:basedOn w:val="12"/>
    <w:qFormat/>
    <w:uiPriority w:val="0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Web 3"/>
    <w:basedOn w:val="12"/>
    <w:qFormat/>
    <w:uiPriority w:val="0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1">
    <w:name w:val="Table Columns 2"/>
    <w:basedOn w:val="12"/>
    <w:qFormat/>
    <w:uiPriority w:val="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2">
    <w:name w:val="Table Columns 3"/>
    <w:basedOn w:val="12"/>
    <w:qFormat/>
    <w:uiPriority w:val="0"/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3">
    <w:name w:val="Table Columns 4"/>
    <w:basedOn w:val="12"/>
    <w:qFormat/>
    <w:uiPriority w:val="0"/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34">
    <w:name w:val="Table Columns 5"/>
    <w:basedOn w:val="12"/>
    <w:qFormat/>
    <w:uiPriority w:val="0"/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35">
    <w:name w:val="Table Contemporary"/>
    <w:basedOn w:val="12"/>
    <w:qFormat/>
    <w:uiPriority w:val="0"/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6">
    <w:name w:val="Table Elegant"/>
    <w:basedOn w:val="12"/>
    <w:qFormat/>
    <w:uiPriority w:val="0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Grid"/>
    <w:basedOn w:val="1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8">
    <w:name w:val="Table Grid 1"/>
    <w:basedOn w:val="12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39">
    <w:name w:val="Table Grid 2"/>
    <w:basedOn w:val="12"/>
    <w:qFormat/>
    <w:uiPriority w:val="0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Grid 3"/>
    <w:basedOn w:val="12"/>
    <w:qFormat/>
    <w:uiPriority w:val="0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1">
    <w:name w:val="Table Grid 4"/>
    <w:basedOn w:val="12"/>
    <w:qFormat/>
    <w:uiPriority w:val="0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2">
    <w:name w:val="Table Grid 5"/>
    <w:basedOn w:val="12"/>
    <w:qFormat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3">
    <w:name w:val="Table Grid 6"/>
    <w:basedOn w:val="12"/>
    <w:qFormat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4">
    <w:name w:val="Table Grid 7"/>
    <w:basedOn w:val="12"/>
    <w:qFormat/>
    <w:uiPriority w:val="0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Grid 8"/>
    <w:basedOn w:val="12"/>
    <w:qFormat/>
    <w:uiPriority w:val="0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List 1"/>
    <w:basedOn w:val="12"/>
    <w:qFormat/>
    <w:uiPriority w:val="0"/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List 2"/>
    <w:basedOn w:val="12"/>
    <w:qFormat/>
    <w:uiPriority w:val="0"/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List 3"/>
    <w:basedOn w:val="12"/>
    <w:qFormat/>
    <w:uiPriority w:val="0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9">
    <w:name w:val="Table List 4"/>
    <w:basedOn w:val="12"/>
    <w:qFormat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50">
    <w:name w:val="Table List 6"/>
    <w:basedOn w:val="12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paragraph" w:customStyle="1" w:styleId="151">
    <w:name w:val="Estilos1"/>
    <w:basedOn w:val="57"/>
    <w:next w:val="80"/>
    <w:qFormat/>
    <w:uiPriority w:val="0"/>
    <w:pPr>
      <w:keepNext/>
      <w:spacing w:before="240" w:after="60"/>
      <w:outlineLvl w:val="0"/>
    </w:pPr>
    <w:rPr>
      <w:rFonts w:ascii="Arial" w:hAnsi="Arial" w:eastAsiaTheme="majorEastAsia"/>
      <w:bCs/>
      <w:kern w:val="32"/>
      <w:sz w:val="28"/>
      <w:szCs w:val="44"/>
      <w:lang w:val="pt-PT"/>
    </w:rPr>
  </w:style>
  <w:style w:type="paragraph" w:customStyle="1" w:styleId="152">
    <w:name w:val="Estilos2"/>
    <w:basedOn w:val="3"/>
    <w:next w:val="1"/>
    <w:qFormat/>
    <w:uiPriority w:val="0"/>
    <w:rPr>
      <w:lang w:val="pt-PT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2022-07-31T00:02:00Z</dcterms:created>
  <dc:creator>Walter</dc:creator>
  <cp:lastModifiedBy>Walter Manuel Kiuma Filho De D</cp:lastModifiedBy>
  <dcterms:modified xsi:type="dcterms:W3CDTF">2022-07-31T00:44:38Z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2070-11.2.0.11191</vt:lpwstr>
  </property>
  <property fmtid="{D5CDD505-2E9C-101B-9397-08002B2CF9AE}" pid="3" name="ICV">
    <vt:lpwstr>51B33DCD0250465D8D279308022896E9</vt:lpwstr>
  </property>
</Properties>
</file>