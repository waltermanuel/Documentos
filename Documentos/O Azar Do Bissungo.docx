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 w:ascii="Constantia" w:hAnsi="Constantia" w:cs="Constantia"/>
          <w:sz w:val="32"/>
          <w:szCs w:val="32"/>
          <w:lang w:val="pt-PT"/>
        </w:rPr>
      </w:pPr>
      <w:r>
        <w:rPr>
          <w:rFonts w:hint="default" w:ascii="Constantia" w:hAnsi="Constantia" w:cs="Constantia"/>
          <w:sz w:val="32"/>
          <w:szCs w:val="32"/>
          <w:lang w:val="pt-PT"/>
        </w:rPr>
        <w:t>O Azar Do Yu</w:t>
      </w:r>
    </w:p>
    <w:p>
      <w:pPr>
        <w:pStyle w:val="3"/>
        <w:bidi w:val="0"/>
        <w:rPr>
          <w:rFonts w:hint="default" w:ascii="Constantia" w:hAnsi="Constantia" w:cs="Constantia"/>
          <w:sz w:val="28"/>
          <w:szCs w:val="28"/>
          <w:lang w:val="pt-PT"/>
        </w:rPr>
      </w:pPr>
    </w:p>
    <w:p>
      <w:pPr>
        <w:pStyle w:val="3"/>
        <w:bidi w:val="0"/>
        <w:rPr>
          <w:rFonts w:hint="default" w:ascii="Constantia" w:hAnsi="Constantia" w:cs="Constantia"/>
          <w:sz w:val="28"/>
          <w:szCs w:val="28"/>
          <w:lang w:val="pt-PT"/>
        </w:rPr>
      </w:pPr>
      <w:r>
        <w:rPr>
          <w:rFonts w:hint="default" w:ascii="Constantia" w:hAnsi="Constantia" w:cs="Constantia"/>
          <w:sz w:val="28"/>
          <w:szCs w:val="28"/>
          <w:lang w:val="pt-PT"/>
        </w:rPr>
        <w:t xml:space="preserve">Um certo dia o </w:t>
      </w:r>
      <w:r>
        <w:rPr>
          <w:rFonts w:hint="default" w:cs="Constantia"/>
          <w:sz w:val="28"/>
          <w:szCs w:val="28"/>
          <w:lang w:val="pt-PT"/>
        </w:rPr>
        <w:t>Yu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 estava correndo pelas ruas  jogando á bola com o seus amigos, em sua cidade onde ele residia , e neste dia em quanto eles trocavam-se os passes um do outro sucedeu então que um dos seus melhor amigo o “Vital”, passou-lhe a bola com muita força e o </w:t>
      </w:r>
      <w:r>
        <w:rPr>
          <w:rFonts w:hint="default" w:cs="Constantia"/>
          <w:sz w:val="28"/>
          <w:szCs w:val="28"/>
          <w:lang w:val="pt-PT"/>
        </w:rPr>
        <w:t>Yu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 rápido e inteligente como ele é, dissídio então correr mais rápido pra ver se consigui-se alcançar a bola, mas infelizmente o </w:t>
      </w:r>
      <w:r>
        <w:rPr>
          <w:rFonts w:hint="default" w:cs="Constantia"/>
          <w:sz w:val="28"/>
          <w:szCs w:val="28"/>
          <w:lang w:val="pt-PT"/>
        </w:rPr>
        <w:t>Yu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 não conseguiu alcançar a bola</w:t>
      </w:r>
      <w:r>
        <w:rPr>
          <w:rFonts w:hint="default" w:cs="Constantia"/>
          <w:sz w:val="28"/>
          <w:szCs w:val="28"/>
          <w:lang w:val="pt-PT"/>
        </w:rPr>
        <w:t>,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 por ele ter-tropeçado em uma pedra, estado o </w:t>
      </w:r>
      <w:r>
        <w:rPr>
          <w:rFonts w:hint="default" w:cs="Constantia"/>
          <w:sz w:val="28"/>
          <w:szCs w:val="28"/>
          <w:lang w:val="pt-PT"/>
        </w:rPr>
        <w:t>Yu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 parado ao chão não podendo ele levantar olhava simplesmente para a bola perguntando-se consigo mesmo, “para onde vais ho! Bola?” e a bola rolava, rolava, rolava, rolava e rolava e phammm!!!... </w:t>
      </w:r>
    </w:p>
    <w:p>
      <w:pPr>
        <w:pStyle w:val="3"/>
        <w:bidi w:val="0"/>
        <w:rPr>
          <w:rFonts w:hint="default" w:ascii="Constantia" w:hAnsi="Constantia" w:cs="Constantia"/>
          <w:sz w:val="28"/>
          <w:szCs w:val="28"/>
          <w:lang w:val="pt-PT"/>
        </w:rPr>
      </w:pPr>
      <w:r>
        <w:rPr>
          <w:rFonts w:hint="default" w:ascii="Constantia" w:hAnsi="Constantia" w:cs="Constantia"/>
          <w:sz w:val="28"/>
          <w:szCs w:val="28"/>
          <w:lang w:val="pt-PT"/>
        </w:rPr>
        <w:t xml:space="preserve">O azar do </w:t>
      </w:r>
      <w:r>
        <w:rPr>
          <w:rFonts w:hint="default" w:cs="Constantia"/>
          <w:sz w:val="28"/>
          <w:szCs w:val="28"/>
          <w:lang w:val="pt-PT"/>
        </w:rPr>
        <w:t>Yu</w:t>
      </w:r>
      <w:r>
        <w:rPr>
          <w:rFonts w:hint="default" w:ascii="Constantia" w:hAnsi="Constantia" w:cs="Constantia"/>
          <w:sz w:val="28"/>
          <w:szCs w:val="28"/>
          <w:lang w:val="pt-PT"/>
        </w:rPr>
        <w:t>.</w:t>
      </w:r>
    </w:p>
    <w:p>
      <w:pPr>
        <w:pStyle w:val="3"/>
        <w:bidi w:val="0"/>
        <w:rPr>
          <w:rFonts w:hint="default" w:ascii="Constantia" w:hAnsi="Constantia" w:cs="Constantia"/>
          <w:sz w:val="28"/>
          <w:szCs w:val="28"/>
          <w:lang w:val="pt-PT"/>
        </w:rPr>
      </w:pPr>
      <w:r>
        <w:rPr>
          <w:rFonts w:hint="default" w:ascii="Constantia" w:hAnsi="Constantia" w:cs="Constantia"/>
          <w:sz w:val="28"/>
          <w:szCs w:val="28"/>
          <w:lang w:val="pt-PT"/>
        </w:rPr>
        <w:t xml:space="preserve">  A bola que rolava, bateu em um carro tendo partindo o vidro, os seus amigos meteram-se em fuga</w:t>
      </w:r>
      <w:r>
        <w:rPr>
          <w:rFonts w:hint="default" w:cs="Constantia"/>
          <w:sz w:val="28"/>
          <w:szCs w:val="28"/>
          <w:lang w:val="pt-PT"/>
        </w:rPr>
        <w:t>,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 </w:t>
      </w:r>
      <w:r>
        <w:rPr>
          <w:rFonts w:hint="default" w:cs="Constantia"/>
          <w:sz w:val="28"/>
          <w:szCs w:val="28"/>
          <w:lang w:val="pt-PT"/>
        </w:rPr>
        <w:t xml:space="preserve">e 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enquanto corriam um </w:t>
      </w:r>
      <w:r>
        <w:rPr>
          <w:rFonts w:hint="default" w:cs="Constantia"/>
          <w:sz w:val="28"/>
          <w:szCs w:val="28"/>
          <w:lang w:val="pt-PT"/>
        </w:rPr>
        <w:t xml:space="preserve">dos seus </w:t>
      </w:r>
      <w:r>
        <w:rPr>
          <w:rFonts w:hint="default" w:ascii="Constantia" w:hAnsi="Constantia" w:cs="Constantia"/>
          <w:sz w:val="28"/>
          <w:szCs w:val="28"/>
          <w:lang w:val="pt-PT"/>
        </w:rPr>
        <w:t>amigo</w:t>
      </w:r>
      <w:r>
        <w:rPr>
          <w:rFonts w:hint="default" w:cs="Constantia"/>
          <w:sz w:val="28"/>
          <w:szCs w:val="28"/>
          <w:lang w:val="pt-PT"/>
        </w:rPr>
        <w:t>s,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 o “Raimundo” gritou para</w:t>
      </w:r>
      <w:r>
        <w:rPr>
          <w:rFonts w:hint="default" w:cs="Constantia"/>
          <w:sz w:val="28"/>
          <w:szCs w:val="28"/>
          <w:lang w:val="pt-PT"/>
        </w:rPr>
        <w:t xml:space="preserve"> o Yu. Oh! Yu 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corri!! corri!! </w:t>
      </w:r>
      <w:r>
        <w:rPr>
          <w:rFonts w:hint="default" w:cs="Constantia"/>
          <w:sz w:val="28"/>
          <w:szCs w:val="28"/>
          <w:lang w:val="pt-PT"/>
        </w:rPr>
        <w:t>Yu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! Corri!!.., Mas </w:t>
      </w:r>
      <w:r>
        <w:rPr>
          <w:rFonts w:hint="default" w:cs="Constantia"/>
          <w:sz w:val="28"/>
          <w:szCs w:val="28"/>
          <w:lang w:val="pt-PT"/>
        </w:rPr>
        <w:t>Yu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 tão calmo levantou-se pegando a pedra em que na qual avia ele tropeçado e arrastou em direção ao carro e foi até ao carro e tomo a bola consigo voltou-se para pedra e ali sentou, olhando para o carro. E aproximando se dele o Raimundo, disse-lhe: </w:t>
      </w:r>
      <w:r>
        <w:rPr>
          <w:rFonts w:hint="default" w:cs="Constantia"/>
          <w:sz w:val="28"/>
          <w:szCs w:val="28"/>
          <w:lang w:val="pt-PT"/>
        </w:rPr>
        <w:t>Yu</w:t>
      </w:r>
      <w:r>
        <w:rPr>
          <w:rFonts w:hint="default" w:ascii="Constantia" w:hAnsi="Constantia" w:cs="Constantia"/>
          <w:sz w:val="28"/>
          <w:szCs w:val="28"/>
          <w:lang w:val="pt-PT"/>
        </w:rPr>
        <w:t>! Estas a fazer o quê!? o dono deste carro esta a vir ai! corre!!!</w:t>
      </w:r>
    </w:p>
    <w:p>
      <w:pPr>
        <w:pStyle w:val="3"/>
        <w:bidi w:val="0"/>
        <w:rPr>
          <w:rFonts w:hint="default" w:ascii="Constantia" w:hAnsi="Constantia" w:cs="Constantia"/>
          <w:sz w:val="28"/>
          <w:szCs w:val="28"/>
          <w:lang w:val="pt-PT"/>
        </w:rPr>
      </w:pPr>
      <w:r>
        <w:rPr>
          <w:rFonts w:hint="default" w:ascii="Constantia" w:hAnsi="Constantia" w:cs="Constantia"/>
          <w:sz w:val="28"/>
          <w:szCs w:val="28"/>
          <w:lang w:val="pt-PT"/>
        </w:rPr>
        <w:t>-Não! Eu não tenho medo!.. vocês podem ir</w:t>
      </w:r>
      <w:r>
        <w:rPr>
          <w:rFonts w:hint="default" w:cs="Constantia"/>
          <w:sz w:val="28"/>
          <w:szCs w:val="28"/>
          <w:lang w:val="pt-PT"/>
        </w:rPr>
        <w:t>,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 eu vou fic</w:t>
      </w:r>
      <w:r>
        <w:rPr>
          <w:rFonts w:hint="default" w:cs="Constantia"/>
          <w:sz w:val="28"/>
          <w:szCs w:val="28"/>
          <w:lang w:val="pt-PT"/>
        </w:rPr>
        <w:t>0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 bem. Respondeu; o </w:t>
      </w:r>
      <w:r>
        <w:rPr>
          <w:rFonts w:hint="default" w:cs="Constantia"/>
          <w:sz w:val="28"/>
          <w:szCs w:val="28"/>
          <w:lang w:val="pt-PT"/>
        </w:rPr>
        <w:t>Yu</w:t>
      </w:r>
      <w:r>
        <w:rPr>
          <w:rFonts w:hint="default" w:ascii="Constantia" w:hAnsi="Constantia" w:cs="Constantia"/>
          <w:sz w:val="28"/>
          <w:szCs w:val="28"/>
          <w:lang w:val="pt-PT"/>
        </w:rPr>
        <w:t>.</w:t>
      </w:r>
    </w:p>
    <w:p>
      <w:pPr>
        <w:pStyle w:val="3"/>
        <w:bidi w:val="0"/>
        <w:rPr>
          <w:rFonts w:hint="default" w:ascii="Constantia" w:hAnsi="Constantia" w:cs="Constantia"/>
          <w:sz w:val="28"/>
          <w:szCs w:val="28"/>
          <w:lang w:val="pt-PT"/>
        </w:rPr>
      </w:pPr>
      <w:r>
        <w:rPr>
          <w:rFonts w:hint="default" w:cs="Constantia"/>
          <w:sz w:val="28"/>
          <w:szCs w:val="28"/>
          <w:lang w:val="pt-PT"/>
        </w:rPr>
        <w:t>-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Você não sabe o que te espera </w:t>
      </w:r>
      <w:r>
        <w:rPr>
          <w:rFonts w:hint="default" w:cs="Constantia"/>
          <w:sz w:val="28"/>
          <w:szCs w:val="28"/>
          <w:lang w:val="pt-PT"/>
        </w:rPr>
        <w:t>Yu</w:t>
      </w:r>
      <w:r>
        <w:rPr>
          <w:rFonts w:hint="default" w:ascii="Constantia" w:hAnsi="Constantia" w:cs="Constantia"/>
          <w:sz w:val="28"/>
          <w:szCs w:val="28"/>
          <w:lang w:val="pt-PT"/>
        </w:rPr>
        <w:t>. Assim disse o</w:t>
      </w:r>
      <w:r>
        <w:rPr>
          <w:rFonts w:hint="default" w:cs="Constantia"/>
          <w:sz w:val="28"/>
          <w:szCs w:val="28"/>
          <w:lang w:val="pt-PT"/>
        </w:rPr>
        <w:t xml:space="preserve"> seu amigo</w:t>
      </w:r>
      <w:r>
        <w:rPr>
          <w:rFonts w:hint="default" w:ascii="Constantia" w:hAnsi="Constantia" w:cs="Constantia"/>
          <w:sz w:val="28"/>
          <w:szCs w:val="28"/>
          <w:lang w:val="pt-PT"/>
        </w:rPr>
        <w:t xml:space="preserve"> Raimundo. </w:t>
      </w:r>
    </w:p>
    <w:p>
      <w:pP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shd w:val="clear" w:color="auto" w:fill="auto"/>
          <w:lang w:val="pt-PT"/>
        </w:rPr>
        <w:t>O Raimundo descontente retirou-se dali tão rapidamente t</w:t>
      </w: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emendo ele que o dono do carro aparece-se naquele momento.</w:t>
      </w:r>
    </w:p>
    <w:p>
      <w:pP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</w:p>
    <w:p>
      <w:pP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O Yu ficou ali olhando para o carro, esperando pelo dono do carro, procurando ele se descontrair pensando ele nas canções e palavras que a sua mãe tinha ensinado para ele, mesmo perdendo a sua mãe tão sedo, isso não o-fez perder as palavras de sua mãe tão sedo. Ele esperou pelo o dono do  carro pacientemente, sem pressa nenhuma e enquanto esperava, o sol já se ia embora e au iluminar daqueles raios do sol o Yu olho, e respirou-fundo, Quando de repente ouviu alguém gritando, dizendo: mas quem foi que fez isso com o meu carro!! Quem! Quem! Quem!..</w:t>
      </w:r>
    </w:p>
    <w:p>
      <w:pP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Yu ouvindo ò homem, baixou a sua cabeça e começou a chorar, com medo e assustado, levantou a sua mão e com uma voz baixinha e tremula  disse: fui eu senhor...</w:t>
      </w:r>
    </w:p>
    <w:p>
      <w:pP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O senhor olhou para ele e  disse: Levantar-te! e venha pra-cá agora!..</w:t>
      </w:r>
    </w:p>
    <w:p>
      <w:pPr>
        <w:ind w:firstLine="420" w:firstLineChars="150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-Oh! Miúdo, diz-me, foste tu quem fezes-te isto!?</w:t>
      </w:r>
    </w:p>
    <w:p>
      <w:pPr>
        <w:ind w:firstLine="561" w:firstLineChars="200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Sim senhor fui eu. Respondeu o Yu.</w:t>
      </w:r>
    </w:p>
    <w:p>
      <w:pPr>
        <w:ind w:firstLine="420" w:firstLineChars="150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-Tu tens noção de quanto isto custa!?</w:t>
      </w:r>
    </w:p>
    <w:p>
      <w:pPr>
        <w:ind w:firstLine="420" w:firstLineChars="150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 xml:space="preserve"> Não senhor, não tenho. Respondeu o Yu.</w:t>
      </w:r>
    </w:p>
    <w:p>
      <w:pPr>
        <w:ind w:firstLine="420" w:firstLineChars="150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-Vam0s para tua casa, os teus pais vão ter de pagar isto!..</w:t>
      </w:r>
    </w:p>
    <w:p>
      <w:pPr>
        <w:jc w:val="left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O senhor pegou na mão do Yu, puxando-ele o menino com muita força para dentro do carro e perguntando ele para o Yu: onde é a sua casa!?</w:t>
      </w:r>
    </w:p>
    <w:p>
      <w:pPr>
        <w:jc w:val="left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 xml:space="preserve">        Fica uns três quilometro daqui senhor!</w:t>
      </w:r>
    </w:p>
    <w:p>
      <w:pPr>
        <w:jc w:val="left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Vamos! Entra para o carro phá! Gritando ele para o Yu.</w:t>
      </w:r>
    </w:p>
    <w:p>
      <w:pPr>
        <w:jc w:val="left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 xml:space="preserve">Os teus pais vão me pagar isto á bem ou mau! </w:t>
      </w:r>
    </w:p>
    <w:p>
      <w:pPr>
        <w:ind w:firstLine="420" w:firstLineChars="150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-Para onde vamos!?</w:t>
      </w:r>
    </w:p>
    <w:p>
      <w:pPr>
        <w:ind w:firstLine="420" w:firstLineChars="150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Sempre em frente senhor!.</w:t>
      </w:r>
    </w:p>
    <w:p>
      <w:pPr>
        <w:ind w:firstLine="420" w:firstLineChars="150"/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</w:pPr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- E estás! a chorar o quê!?</w:t>
      </w:r>
    </w:p>
    <w:p>
      <w:r>
        <w:rPr>
          <w:rFonts w:hint="default" w:ascii="Constantia" w:hAnsi="Constantia" w:cs="Constantia"/>
          <w:b/>
          <w:bCs/>
          <w:i/>
          <w:iCs/>
          <w:sz w:val="28"/>
          <w:szCs w:val="28"/>
          <w:lang w:val="pt-PT"/>
        </w:rPr>
        <w:t>O Yu, limpou as lágrimas tão rápido pedindo desculpas ao senhor e em seguida prendeu os seus dentes segurou a bola com muita força como se quem fosse estourar á bola .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8"/>
      <w:lvlText w:val="%1."/>
      <w:lvlJc w:val="left"/>
      <w:pPr>
        <w:tabs>
          <w:tab w:val="left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3"/>
      <w:lvlText w:val="%1."/>
      <w:lvlJc w:val="left"/>
      <w:pPr>
        <w:tabs>
          <w:tab w:val="left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3"/>
      <w:lvlText w:val=""/>
      <w:lvlJc w:val="left"/>
      <w:pPr>
        <w:tabs>
          <w:tab w:val="left" w:pos="1494"/>
        </w:tabs>
        <w:ind w:left="1494" w:hanging="360"/>
      </w:pPr>
      <w:rPr>
        <w:rFonts w:hint="default" w:ascii="Symbol" w:hAnsi="Symbol"/>
        <w:color w:val="auto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5"/>
      <w:lvlText w:val=""/>
      <w:lvlJc w:val="left"/>
      <w:pPr>
        <w:tabs>
          <w:tab w:val="left" w:pos="1208"/>
        </w:tabs>
        <w:ind w:left="1208" w:hanging="357"/>
      </w:pPr>
      <w:rPr>
        <w:rFonts w:hint="default" w:ascii="Symbol" w:hAnsi="Symbol"/>
        <w:color w:val="auto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6"/>
      <w:lvlText w:val=""/>
      <w:lvlJc w:val="left"/>
      <w:pPr>
        <w:tabs>
          <w:tab w:val="left" w:pos="927"/>
        </w:tabs>
        <w:ind w:left="927" w:hanging="360"/>
      </w:pPr>
      <w:rPr>
        <w:rFonts w:hint="default" w:ascii="Symbol" w:hAnsi="Symbol"/>
        <w:color w:val="auto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  <w:color w:val="auto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9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1E782030"/>
    <w:multiLevelType w:val="multilevel"/>
    <w:tmpl w:val="1E782030"/>
    <w:lvl w:ilvl="0" w:tentative="0">
      <w:start w:val="1"/>
      <w:numFmt w:val="bullet"/>
      <w:pStyle w:val="5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34699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63CE"/>
    <w:rsid w:val="0026631D"/>
    <w:rsid w:val="0028105B"/>
    <w:rsid w:val="0028508B"/>
    <w:rsid w:val="002C2F53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6B7"/>
    <w:rsid w:val="0067245D"/>
    <w:rsid w:val="0068470E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6596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F2C93"/>
    <w:rsid w:val="08C20128"/>
    <w:rsid w:val="0B145F4A"/>
    <w:rsid w:val="12E86D02"/>
    <w:rsid w:val="1F1346BD"/>
    <w:rsid w:val="3A0B5D4C"/>
    <w:rsid w:val="42834699"/>
    <w:rsid w:val="584F4A5A"/>
    <w:rsid w:val="617F76F8"/>
    <w:rsid w:val="61E932C2"/>
    <w:rsid w:val="730F2FB4"/>
    <w:rsid w:val="7591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Constantia" w:hAnsi="Constantia" w:eastAsia="SimHei"/>
      <w:b/>
      <w:bCs/>
      <w:i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bCs/>
      <w:kern w:val="0"/>
      <w:sz w:val="2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rFonts w:eastAsia="SimHei"/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bCs/>
      <w:i/>
      <w:kern w:val="0"/>
      <w:sz w:val="26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rFonts w:eastAsia="SimHei"/>
      <w:b/>
      <w:bCs/>
      <w:kern w:val="0"/>
      <w:sz w:val="22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  <w:rPr>
      <w:bCs/>
      <w:kern w:val="0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rFonts w:eastAsia="SimHei"/>
      <w:i/>
      <w:kern w:val="0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 w:eastAsia="SimHei"/>
      <w:kern w:val="0"/>
      <w:sz w:val="22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ite"/>
    <w:basedOn w:val="11"/>
    <w:qFormat/>
    <w:uiPriority w:val="0"/>
    <w:rPr>
      <w:i/>
      <w:iCs/>
    </w:rPr>
  </w:style>
  <w:style w:type="character" w:styleId="14">
    <w:name w:val="Emphasis"/>
    <w:basedOn w:val="11"/>
    <w:qFormat/>
    <w:uiPriority w:val="0"/>
    <w:rPr>
      <w:i/>
      <w:iCs/>
    </w:rPr>
  </w:style>
  <w:style w:type="character" w:styleId="15">
    <w:name w:val="Hyperlink"/>
    <w:basedOn w:val="11"/>
    <w:qFormat/>
    <w:uiPriority w:val="0"/>
    <w:rPr>
      <w:color w:val="0000FF"/>
      <w:u w:val="single"/>
    </w:rPr>
  </w:style>
  <w:style w:type="character" w:styleId="16">
    <w:name w:val="HTML Variable"/>
    <w:basedOn w:val="11"/>
    <w:qFormat/>
    <w:uiPriority w:val="0"/>
    <w:rPr>
      <w:i/>
      <w:iCs/>
    </w:rPr>
  </w:style>
  <w:style w:type="character" w:styleId="17">
    <w:name w:val="page number"/>
    <w:basedOn w:val="11"/>
    <w:qFormat/>
    <w:uiPriority w:val="0"/>
  </w:style>
  <w:style w:type="character" w:styleId="18">
    <w:name w:val="footnote reference"/>
    <w:basedOn w:val="11"/>
    <w:qFormat/>
    <w:uiPriority w:val="0"/>
    <w:rPr>
      <w:vertAlign w:val="superscript"/>
    </w:rPr>
  </w:style>
  <w:style w:type="character" w:styleId="19">
    <w:name w:val="HTML Sample"/>
    <w:basedOn w:val="11"/>
    <w:qFormat/>
    <w:uiPriority w:val="0"/>
    <w:rPr>
      <w:rFonts w:ascii="Courier New" w:hAnsi="Courier New" w:cs="Courier New"/>
    </w:rPr>
  </w:style>
  <w:style w:type="character" w:styleId="20">
    <w:name w:val="annotation reference"/>
    <w:basedOn w:val="11"/>
    <w:qFormat/>
    <w:uiPriority w:val="0"/>
    <w:rPr>
      <w:sz w:val="21"/>
      <w:szCs w:val="21"/>
    </w:rPr>
  </w:style>
  <w:style w:type="character" w:styleId="21">
    <w:name w:val="Strong"/>
    <w:basedOn w:val="11"/>
    <w:qFormat/>
    <w:uiPriority w:val="0"/>
    <w:rPr>
      <w:b/>
      <w:bCs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line number"/>
    <w:basedOn w:val="11"/>
    <w:qFormat/>
    <w:uiPriority w:val="0"/>
  </w:style>
  <w:style w:type="character" w:styleId="25">
    <w:name w:val="endnote reference"/>
    <w:basedOn w:val="11"/>
    <w:qFormat/>
    <w:uiPriority w:val="0"/>
    <w:rPr>
      <w:vertAlign w:val="superscript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HTML Acronym"/>
    <w:basedOn w:val="11"/>
    <w:qFormat/>
    <w:uiPriority w:val="0"/>
  </w:style>
  <w:style w:type="character" w:styleId="28">
    <w:name w:val="HTML Definition"/>
    <w:basedOn w:val="11"/>
    <w:qFormat/>
    <w:uiPriority w:val="0"/>
    <w:rPr>
      <w:i/>
      <w:iCs/>
    </w:rPr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Document Map"/>
    <w:basedOn w:val="1"/>
    <w:qFormat/>
    <w:uiPriority w:val="0"/>
    <w:pPr>
      <w:shd w:val="clear" w:color="auto" w:fill="000080"/>
    </w:pPr>
  </w:style>
  <w:style w:type="paragraph" w:styleId="31">
    <w:name w:val="annotation text"/>
    <w:basedOn w:val="1"/>
    <w:qFormat/>
    <w:uiPriority w:val="0"/>
    <w:pPr>
      <w:jc w:val="left"/>
    </w:pPr>
  </w:style>
  <w:style w:type="paragraph" w:styleId="32">
    <w:name w:val="Block Text"/>
    <w:basedOn w:val="1"/>
    <w:qFormat/>
    <w:uiPriority w:val="0"/>
    <w:pPr>
      <w:spacing w:after="120"/>
      <w:ind w:left="1440" w:right="1440"/>
    </w:pPr>
  </w:style>
  <w:style w:type="paragraph" w:styleId="33">
    <w:name w:val="Body Text Indent 2"/>
    <w:basedOn w:val="1"/>
    <w:qFormat/>
    <w:uiPriority w:val="0"/>
    <w:pPr>
      <w:spacing w:after="120" w:line="480" w:lineRule="auto"/>
      <w:ind w:left="284"/>
    </w:pPr>
  </w:style>
  <w:style w:type="paragraph" w:styleId="34">
    <w:name w:val="Body Text Indent"/>
    <w:basedOn w:val="1"/>
    <w:qFormat/>
    <w:uiPriority w:val="0"/>
    <w:pPr>
      <w:spacing w:after="120"/>
      <w:ind w:left="284"/>
    </w:pPr>
  </w:style>
  <w:style w:type="paragraph" w:styleId="35">
    <w:name w:val="Body Text Indent 3"/>
    <w:basedOn w:val="1"/>
    <w:qFormat/>
    <w:uiPriority w:val="0"/>
    <w:pPr>
      <w:spacing w:after="120"/>
      <w:ind w:left="284"/>
    </w:pPr>
    <w:rPr>
      <w:sz w:val="16"/>
      <w:szCs w:val="16"/>
    </w:rPr>
  </w:style>
  <w:style w:type="paragraph" w:styleId="36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7">
    <w:name w:val="Body Text 2"/>
    <w:basedOn w:val="1"/>
    <w:qFormat/>
    <w:uiPriority w:val="0"/>
    <w:pPr>
      <w:spacing w:after="120" w:line="480" w:lineRule="auto"/>
    </w:pPr>
  </w:style>
  <w:style w:type="paragraph" w:styleId="38">
    <w:name w:val="Body Text"/>
    <w:basedOn w:val="1"/>
    <w:qFormat/>
    <w:uiPriority w:val="0"/>
    <w:pPr>
      <w:spacing w:after="120"/>
    </w:pPr>
  </w:style>
  <w:style w:type="paragraph" w:styleId="39">
    <w:name w:val="Date"/>
    <w:basedOn w:val="1"/>
    <w:next w:val="1"/>
    <w:qFormat/>
    <w:uiPriority w:val="0"/>
    <w:pPr>
      <w:ind w:left="100" w:leftChars="2500"/>
    </w:pPr>
  </w:style>
  <w:style w:type="paragraph" w:styleId="40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1">
    <w:name w:val="Body Text First Indent 2"/>
    <w:basedOn w:val="34"/>
    <w:qFormat/>
    <w:uiPriority w:val="0"/>
    <w:pPr>
      <w:ind w:left="284" w:leftChars="0" w:firstLine="210"/>
    </w:pPr>
  </w:style>
  <w:style w:type="paragraph" w:styleId="42">
    <w:name w:val="Body Text First Indent"/>
    <w:basedOn w:val="38"/>
    <w:qFormat/>
    <w:uiPriority w:val="0"/>
    <w:pPr>
      <w:ind w:firstLine="210"/>
    </w:pPr>
  </w:style>
  <w:style w:type="paragraph" w:styleId="43">
    <w:name w:val="annotation subject"/>
    <w:basedOn w:val="31"/>
    <w:next w:val="31"/>
    <w:qFormat/>
    <w:uiPriority w:val="0"/>
    <w:rPr>
      <w:b/>
      <w:bCs/>
    </w:rPr>
  </w:style>
  <w:style w:type="paragraph" w:styleId="44">
    <w:name w:val="Balloon Text"/>
    <w:basedOn w:val="1"/>
    <w:qFormat/>
    <w:uiPriority w:val="0"/>
    <w:rPr>
      <w:sz w:val="16"/>
      <w:szCs w:val="16"/>
    </w:rPr>
  </w:style>
  <w:style w:type="paragraph" w:styleId="45">
    <w:name w:val="index 9"/>
    <w:basedOn w:val="1"/>
    <w:next w:val="1"/>
    <w:qFormat/>
    <w:uiPriority w:val="0"/>
    <w:pPr>
      <w:ind w:left="1600" w:leftChars="1600"/>
    </w:pPr>
  </w:style>
  <w:style w:type="paragraph" w:styleId="46">
    <w:name w:val="index 4"/>
    <w:basedOn w:val="1"/>
    <w:next w:val="1"/>
    <w:qFormat/>
    <w:uiPriority w:val="0"/>
    <w:pPr>
      <w:ind w:left="600" w:leftChars="60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Closing"/>
    <w:basedOn w:val="1"/>
    <w:qFormat/>
    <w:uiPriority w:val="0"/>
    <w:pPr>
      <w:ind w:left="4253"/>
    </w:pPr>
  </w:style>
  <w:style w:type="paragraph" w:styleId="49">
    <w:name w:val="List Number 4"/>
    <w:basedOn w:val="1"/>
    <w:qFormat/>
    <w:uiPriority w:val="0"/>
    <w:pPr>
      <w:numPr>
        <w:ilvl w:val="0"/>
        <w:numId w:val="1"/>
      </w:numPr>
    </w:pPr>
  </w:style>
  <w:style w:type="paragraph" w:styleId="50">
    <w:name w:val="List Continue 5"/>
    <w:basedOn w:val="1"/>
    <w:qFormat/>
    <w:uiPriority w:val="0"/>
    <w:pPr>
      <w:spacing w:after="120"/>
      <w:ind w:left="1418"/>
    </w:pPr>
  </w:style>
  <w:style w:type="paragraph" w:styleId="51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2">
    <w:name w:val="index 2"/>
    <w:basedOn w:val="1"/>
    <w:next w:val="1"/>
    <w:qFormat/>
    <w:uiPriority w:val="0"/>
    <w:pPr>
      <w:ind w:left="200" w:leftChars="200"/>
    </w:pPr>
  </w:style>
  <w:style w:type="paragraph" w:styleId="53">
    <w:name w:val="List Bullet 5"/>
    <w:basedOn w:val="1"/>
    <w:qFormat/>
    <w:uiPriority w:val="0"/>
    <w:pPr>
      <w:numPr>
        <w:ilvl w:val="0"/>
        <w:numId w:val="2"/>
      </w:numPr>
    </w:pPr>
  </w:style>
  <w:style w:type="paragraph" w:styleId="54">
    <w:name w:val="E-mail Signature"/>
    <w:basedOn w:val="1"/>
    <w:qFormat/>
    <w:uiPriority w:val="0"/>
  </w:style>
  <w:style w:type="paragraph" w:styleId="55">
    <w:name w:val="List 2"/>
    <w:basedOn w:val="1"/>
    <w:qFormat/>
    <w:uiPriority w:val="0"/>
    <w:pPr>
      <w:ind w:left="568" w:hanging="284"/>
    </w:pPr>
  </w:style>
  <w:style w:type="paragraph" w:styleId="56">
    <w:name w:val="toc 1"/>
    <w:basedOn w:val="1"/>
    <w:next w:val="1"/>
    <w:qFormat/>
    <w:uiPriority w:val="0"/>
  </w:style>
  <w:style w:type="paragraph" w:styleId="57">
    <w:name w:val="List Continue 3"/>
    <w:basedOn w:val="1"/>
    <w:qFormat/>
    <w:uiPriority w:val="0"/>
    <w:pPr>
      <w:spacing w:after="120"/>
      <w:ind w:left="851"/>
    </w:pPr>
  </w:style>
  <w:style w:type="paragraph" w:styleId="58">
    <w:name w:val="envelope return"/>
    <w:basedOn w:val="1"/>
    <w:qFormat/>
    <w:uiPriority w:val="0"/>
    <w:pPr>
      <w:snapToGrid w:val="0"/>
    </w:pPr>
    <w:rPr>
      <w:rFonts w:ascii="Arial" w:hAnsi="Arial" w:cs="Arial"/>
      <w:sz w:val="20"/>
    </w:rPr>
  </w:style>
  <w:style w:type="paragraph" w:styleId="59">
    <w:name w:val="List Bullet"/>
    <w:basedOn w:val="1"/>
    <w:qFormat/>
    <w:uiPriority w:val="0"/>
    <w:pPr>
      <w:numPr>
        <w:ilvl w:val="0"/>
        <w:numId w:val="3"/>
      </w:numPr>
    </w:pPr>
  </w:style>
  <w:style w:type="paragraph" w:styleId="60">
    <w:name w:val="endnote text"/>
    <w:basedOn w:val="1"/>
    <w:qFormat/>
    <w:uiPriority w:val="0"/>
    <w:pPr>
      <w:snapToGrid w:val="0"/>
      <w:jc w:val="left"/>
    </w:pPr>
  </w:style>
  <w:style w:type="paragraph" w:styleId="61">
    <w:name w:val="List"/>
    <w:basedOn w:val="1"/>
    <w:qFormat/>
    <w:uiPriority w:val="0"/>
    <w:pPr>
      <w:ind w:left="284" w:hanging="284"/>
    </w:pPr>
    <w:rPr>
      <w:kern w:val="0"/>
    </w:rPr>
  </w:style>
  <w:style w:type="paragraph" w:styleId="62">
    <w:name w:val="Signature"/>
    <w:basedOn w:val="1"/>
    <w:qFormat/>
    <w:uiPriority w:val="0"/>
    <w:pPr>
      <w:ind w:left="4253"/>
    </w:pPr>
  </w:style>
  <w:style w:type="paragraph" w:styleId="6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4">
    <w:name w:val="List Continue 2"/>
    <w:basedOn w:val="1"/>
    <w:qFormat/>
    <w:uiPriority w:val="0"/>
    <w:pPr>
      <w:spacing w:after="120"/>
      <w:ind w:left="567"/>
    </w:pPr>
  </w:style>
  <w:style w:type="paragraph" w:styleId="65">
    <w:name w:val="Plain Text"/>
    <w:basedOn w:val="1"/>
    <w:qFormat/>
    <w:uiPriority w:val="0"/>
    <w:rPr>
      <w:rFonts w:ascii="Courier New" w:hAnsi="Courier New" w:cs="Courier New"/>
      <w:sz w:val="20"/>
      <w:szCs w:val="21"/>
    </w:rPr>
  </w:style>
  <w:style w:type="paragraph" w:styleId="66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67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kern w:val="0"/>
      <w:szCs w:val="24"/>
    </w:rPr>
  </w:style>
  <w:style w:type="paragraph" w:styleId="68">
    <w:name w:val="envelope address"/>
    <w:basedOn w:val="1"/>
    <w:qFormat/>
    <w:uiPriority w:val="0"/>
    <w:pPr>
      <w:framePr w:w="7938" w:h="1985" w:hRule="exact" w:hSpace="142" w:wrap="around" w:vAnchor="margin" w:hAnchor="page" w:xAlign="center" w:yAlign="bottom"/>
      <w:snapToGrid w:val="0"/>
      <w:ind w:left="2835"/>
    </w:pPr>
    <w:rPr>
      <w:rFonts w:ascii="Arial" w:hAnsi="Arial" w:cs="Arial"/>
      <w:kern w:val="0"/>
      <w:szCs w:val="24"/>
    </w:rPr>
  </w:style>
  <w:style w:type="paragraph" w:styleId="69">
    <w:name w:val="List 4"/>
    <w:basedOn w:val="1"/>
    <w:qFormat/>
    <w:uiPriority w:val="0"/>
    <w:pPr>
      <w:ind w:left="1135" w:hanging="284"/>
    </w:pPr>
  </w:style>
  <w:style w:type="paragraph" w:styleId="70">
    <w:name w:val="toc 3"/>
    <w:basedOn w:val="1"/>
    <w:next w:val="1"/>
    <w:qFormat/>
    <w:uiPriority w:val="0"/>
    <w:pPr>
      <w:ind w:left="840" w:leftChars="400"/>
    </w:pPr>
  </w:style>
  <w:style w:type="paragraph" w:styleId="71">
    <w:name w:val="index 6"/>
    <w:basedOn w:val="1"/>
    <w:next w:val="1"/>
    <w:qFormat/>
    <w:uiPriority w:val="0"/>
    <w:pPr>
      <w:ind w:left="1000" w:leftChars="1000"/>
    </w:pPr>
  </w:style>
  <w:style w:type="paragraph" w:styleId="72">
    <w:name w:val="toc 9"/>
    <w:basedOn w:val="1"/>
    <w:next w:val="1"/>
    <w:qFormat/>
    <w:uiPriority w:val="0"/>
    <w:pPr>
      <w:ind w:left="3360" w:leftChars="1600"/>
    </w:pPr>
  </w:style>
  <w:style w:type="paragraph" w:styleId="73">
    <w:name w:val="List Number 3"/>
    <w:basedOn w:val="1"/>
    <w:qFormat/>
    <w:uiPriority w:val="0"/>
    <w:pPr>
      <w:numPr>
        <w:ilvl w:val="0"/>
        <w:numId w:val="5"/>
      </w:numPr>
    </w:pPr>
  </w:style>
  <w:style w:type="paragraph" w:styleId="74">
    <w:name w:val="index 1"/>
    <w:basedOn w:val="1"/>
    <w:next w:val="1"/>
    <w:qFormat/>
    <w:uiPriority w:val="0"/>
  </w:style>
  <w:style w:type="paragraph" w:styleId="75">
    <w:name w:val="List Bullet 4"/>
    <w:basedOn w:val="1"/>
    <w:qFormat/>
    <w:uiPriority w:val="0"/>
    <w:pPr>
      <w:numPr>
        <w:ilvl w:val="0"/>
        <w:numId w:val="6"/>
      </w:numPr>
    </w:pPr>
  </w:style>
  <w:style w:type="paragraph" w:styleId="76">
    <w:name w:val="Salutation"/>
    <w:basedOn w:val="1"/>
    <w:next w:val="1"/>
    <w:qFormat/>
    <w:uiPriority w:val="0"/>
  </w:style>
  <w:style w:type="paragraph" w:styleId="7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78">
    <w:name w:val="toc 8"/>
    <w:basedOn w:val="1"/>
    <w:next w:val="1"/>
    <w:qFormat/>
    <w:uiPriority w:val="0"/>
    <w:pPr>
      <w:ind w:left="2940" w:leftChars="1400"/>
    </w:pPr>
  </w:style>
  <w:style w:type="paragraph" w:styleId="79">
    <w:name w:val="index 8"/>
    <w:basedOn w:val="1"/>
    <w:next w:val="1"/>
    <w:qFormat/>
    <w:uiPriority w:val="0"/>
    <w:pPr>
      <w:ind w:left="1400" w:leftChars="1400"/>
    </w:pPr>
  </w:style>
  <w:style w:type="paragraph" w:styleId="80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1">
    <w:name w:val="List Continue 4"/>
    <w:basedOn w:val="1"/>
    <w:qFormat/>
    <w:uiPriority w:val="0"/>
    <w:pPr>
      <w:spacing w:after="120"/>
      <w:ind w:left="1134"/>
    </w:pPr>
  </w:style>
  <w:style w:type="paragraph" w:styleId="82">
    <w:name w:val="List 5"/>
    <w:basedOn w:val="1"/>
    <w:qFormat/>
    <w:uiPriority w:val="0"/>
    <w:pPr>
      <w:ind w:left="1418" w:hanging="284"/>
    </w:pPr>
  </w:style>
  <w:style w:type="paragraph" w:styleId="83">
    <w:name w:val="index heading"/>
    <w:basedOn w:val="1"/>
    <w:next w:val="74"/>
    <w:qFormat/>
    <w:uiPriority w:val="0"/>
    <w:rPr>
      <w:rFonts w:ascii="Arial" w:hAnsi="Arial" w:cs="Arial"/>
      <w:b/>
      <w:bCs/>
    </w:rPr>
  </w:style>
  <w:style w:type="paragraph" w:styleId="84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85">
    <w:name w:val="List 3"/>
    <w:basedOn w:val="1"/>
    <w:qFormat/>
    <w:uiPriority w:val="0"/>
    <w:pPr>
      <w:ind w:left="851" w:hanging="284"/>
    </w:pPr>
  </w:style>
  <w:style w:type="paragraph" w:styleId="86">
    <w:name w:val="table of authorities"/>
    <w:basedOn w:val="1"/>
    <w:next w:val="1"/>
    <w:qFormat/>
    <w:uiPriority w:val="0"/>
    <w:pPr>
      <w:ind w:left="420" w:leftChars="200"/>
    </w:pPr>
  </w:style>
  <w:style w:type="paragraph" w:styleId="87">
    <w:name w:val="HTML Address"/>
    <w:basedOn w:val="1"/>
    <w:qFormat/>
    <w:uiPriority w:val="0"/>
    <w:rPr>
      <w:i/>
      <w:iCs/>
    </w:rPr>
  </w:style>
  <w:style w:type="paragraph" w:styleId="88">
    <w:name w:val="List Number 5"/>
    <w:basedOn w:val="1"/>
    <w:qFormat/>
    <w:uiPriority w:val="0"/>
    <w:pPr>
      <w:numPr>
        <w:ilvl w:val="0"/>
        <w:numId w:val="8"/>
      </w:numPr>
    </w:pPr>
  </w:style>
  <w:style w:type="paragraph" w:styleId="89">
    <w:name w:val="index 7"/>
    <w:basedOn w:val="1"/>
    <w:next w:val="1"/>
    <w:qFormat/>
    <w:uiPriority w:val="0"/>
    <w:pPr>
      <w:ind w:left="1200" w:leftChars="1200"/>
    </w:pPr>
  </w:style>
  <w:style w:type="paragraph" w:styleId="90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91">
    <w:name w:val="List Continue"/>
    <w:basedOn w:val="1"/>
    <w:qFormat/>
    <w:uiPriority w:val="0"/>
    <w:pPr>
      <w:spacing w:after="120"/>
      <w:ind w:left="284"/>
    </w:pPr>
  </w:style>
  <w:style w:type="paragraph" w:styleId="92">
    <w:name w:val="List Bullet 2"/>
    <w:basedOn w:val="1"/>
    <w:qFormat/>
    <w:uiPriority w:val="0"/>
    <w:pPr>
      <w:numPr>
        <w:ilvl w:val="0"/>
        <w:numId w:val="10"/>
      </w:numPr>
    </w:pPr>
  </w:style>
  <w:style w:type="paragraph" w:styleId="93">
    <w:name w:val="toc 2"/>
    <w:basedOn w:val="1"/>
    <w:next w:val="1"/>
    <w:qFormat/>
    <w:uiPriority w:val="0"/>
    <w:pPr>
      <w:ind w:left="420" w:leftChars="200"/>
    </w:pPr>
  </w:style>
  <w:style w:type="paragraph" w:styleId="94">
    <w:name w:val="index 5"/>
    <w:basedOn w:val="1"/>
    <w:next w:val="1"/>
    <w:qFormat/>
    <w:uiPriority w:val="0"/>
    <w:pPr>
      <w:ind w:left="800" w:leftChars="800"/>
    </w:pPr>
  </w:style>
  <w:style w:type="paragraph" w:styleId="95">
    <w:name w:val="index 3"/>
    <w:basedOn w:val="1"/>
    <w:next w:val="1"/>
    <w:qFormat/>
    <w:uiPriority w:val="0"/>
    <w:pPr>
      <w:ind w:left="400" w:leftChars="400"/>
    </w:pPr>
  </w:style>
  <w:style w:type="paragraph" w:styleId="96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97">
    <w:name w:val="Normal (Web)"/>
    <w:basedOn w:val="1"/>
    <w:qFormat/>
    <w:uiPriority w:val="0"/>
    <w:rPr>
      <w:sz w:val="24"/>
      <w:szCs w:val="24"/>
    </w:rPr>
  </w:style>
  <w:style w:type="paragraph" w:styleId="98">
    <w:name w:val="Normal Indent"/>
    <w:basedOn w:val="1"/>
    <w:qFormat/>
    <w:uiPriority w:val="0"/>
    <w:pPr>
      <w:ind w:left="709"/>
    </w:pPr>
  </w:style>
  <w:style w:type="paragraph" w:styleId="99">
    <w:name w:val="Note Heading"/>
    <w:basedOn w:val="1"/>
    <w:next w:val="1"/>
    <w:qFormat/>
    <w:uiPriority w:val="0"/>
  </w:style>
  <w:style w:type="paragraph" w:styleId="100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bCs/>
      <w:kern w:val="0"/>
      <w:szCs w:val="32"/>
    </w:rPr>
  </w:style>
  <w:style w:type="paragraph" w:styleId="10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2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03">
    <w:name w:val="toc 4"/>
    <w:basedOn w:val="1"/>
    <w:next w:val="1"/>
    <w:qFormat/>
    <w:uiPriority w:val="0"/>
    <w:pPr>
      <w:ind w:left="1260" w:leftChars="600"/>
    </w:pPr>
  </w:style>
  <w:style w:type="paragraph" w:styleId="104">
    <w:name w:val="toc 5"/>
    <w:basedOn w:val="1"/>
    <w:next w:val="1"/>
    <w:qFormat/>
    <w:uiPriority w:val="0"/>
    <w:pPr>
      <w:ind w:left="1680" w:leftChars="800"/>
    </w:pPr>
  </w:style>
  <w:style w:type="paragraph" w:styleId="105">
    <w:name w:val="toc 6"/>
    <w:basedOn w:val="1"/>
    <w:next w:val="1"/>
    <w:qFormat/>
    <w:uiPriority w:val="0"/>
    <w:pPr>
      <w:ind w:left="2100" w:leftChars="1000"/>
    </w:pPr>
  </w:style>
  <w:style w:type="paragraph" w:styleId="106">
    <w:name w:val="toc 7"/>
    <w:basedOn w:val="1"/>
    <w:next w:val="1"/>
    <w:qFormat/>
    <w:uiPriority w:val="0"/>
    <w:pPr>
      <w:ind w:left="2520" w:leftChars="1200"/>
    </w:pPr>
  </w:style>
  <w:style w:type="table" w:styleId="107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0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auto" w:sz="6" w:space="0"/>
          <w:tr2bl w:val="nil"/>
        </w:tcBorders>
      </w:tcPr>
    </w:tblStylePr>
  </w:style>
  <w:style w:type="table" w:styleId="11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3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5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8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4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6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8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9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1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3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4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50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paragraph" w:customStyle="1" w:styleId="151">
    <w:name w:val="Estilos1"/>
    <w:basedOn w:val="57"/>
    <w:next w:val="80"/>
    <w:qFormat/>
    <w:uiPriority w:val="0"/>
    <w:pPr>
      <w:keepNext/>
      <w:spacing w:before="240" w:after="60"/>
      <w:outlineLvl w:val="0"/>
    </w:pPr>
    <w:rPr>
      <w:rFonts w:ascii="Arial" w:hAnsi="Arial" w:eastAsiaTheme="majorEastAsia"/>
      <w:bCs/>
      <w:kern w:val="32"/>
      <w:sz w:val="28"/>
      <w:szCs w:val="44"/>
      <w:lang w:val="pt-PT"/>
    </w:rPr>
  </w:style>
  <w:style w:type="paragraph" w:customStyle="1" w:styleId="152">
    <w:name w:val="Estilos2"/>
    <w:basedOn w:val="3"/>
    <w:next w:val="1"/>
    <w:qFormat/>
    <w:uiPriority w:val="0"/>
    <w:rPr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559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2022-07-03T20:03:00Z</dcterms:created>
  <dc:creator>Walter</dc:creator>
  <cp:lastModifiedBy>Walter</cp:lastModifiedBy>
  <dcterms:modified xsi:type="dcterms:W3CDTF">2022-07-19T16:15:02Z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95EA88CA7BD54F4690C421B535BAC9D8</vt:lpwstr>
  </property>
</Properties>
</file>