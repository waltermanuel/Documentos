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default"/>
          <w:b/>
          <w:bCs/>
          <w:lang/>
        </w:rPr>
      </w:pPr>
      <w:r>
        <w:rPr>
          <w:rFonts w:hint="default"/>
          <w:b/>
          <w:bCs/>
          <w:lang w:val="en-US"/>
        </w:rPr>
        <w:t>A importância dos estudos de mercado para as empresas</w:t>
      </w:r>
      <w:r>
        <w:rPr>
          <w:rFonts w:hint="default"/>
          <w:b/>
          <w:bCs/>
          <w:lang/>
        </w:rPr>
        <w:t>?</w:t>
      </w:r>
      <w:bookmarkStart w:id="0" w:name="_GoBack"/>
      <w:bookmarkEnd w:id="0"/>
    </w:p>
    <w:p>
      <w:pPr>
        <w:jc w:val="both"/>
      </w:pPr>
      <w:r>
        <w:rPr>
          <w:rFonts w:hint="default" w:ascii="Calibri" w:hAnsi="Calibri" w:eastAsia="Calibri"/>
          <w:sz w:val="22"/>
          <w:szCs w:val="24"/>
          <w:lang w:val="en-US"/>
        </w:rPr>
        <w:t>Acredito que a missão dos estudos de mercado é ajudar as empresas a acertarem mais e a reduzirem o risco.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/>
        </w:rPr>
      </w:pPr>
      <w:r>
        <w:rPr>
          <w:rFonts w:hint="default" w:ascii="Calibri" w:hAnsi="Calibri" w:eastAsia="Calibri"/>
          <w:sz w:val="22"/>
          <w:szCs w:val="24"/>
          <w:lang w:val="es-US"/>
        </w:rPr>
        <w:t>É fundamental para um bom desempenho nas diversas fases do seu negócio; Possibilita uma decisão comercial mais segura e fundamentada. Os estudos apontam tendências; Melhor relação e comunicação com a clientela; Direcionamento de campanhas promocionais; Acompanhamento periódico do movimento de compras por cliente</w:t>
      </w:r>
      <w:r>
        <w:rPr>
          <w:rFonts w:hint="default" w:ascii="Calibri" w:hAnsi="Calibri" w:eastAsia="Calibri"/>
          <w:sz w:val="22"/>
          <w:szCs w:val="24"/>
          <w:lang/>
        </w:rPr>
        <w:t>.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>Este é um processo no qual uma empresa comercializa os seus produtos ou serviços fora do seu mercado local ou de origem, focando assim o seu envolvimento também em mercados externos. Atualmente, este conceito é cada vez mais abrangente e complexo, pois existem cada vez mais fatores de ordem interna e externa às empresas que devem ser tidos em conta antes da tomada de qualquer tipo de decisão.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en-US"/>
        </w:rPr>
        <w:t>An</w:t>
      </w:r>
      <w:r>
        <w:rPr>
          <w:rFonts w:hint="default" w:ascii="Calibri" w:hAnsi="Calibri" w:eastAsia="Calibri"/>
          <w:b/>
          <w:bCs/>
          <w:sz w:val="22"/>
          <w:szCs w:val="24"/>
          <w:lang w:val="en-US"/>
        </w:rPr>
        <w:t>álise de mercado</w:t>
      </w:r>
      <w:r>
        <w:rPr>
          <w:rFonts w:hint="default" w:ascii="Calibri" w:hAnsi="Calibri" w:eastAsia="Calibri"/>
          <w:sz w:val="22"/>
          <w:szCs w:val="24"/>
          <w:lang w:val="en-US"/>
        </w:rPr>
        <w:t>: o que é e qual a importância para o negócio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>Trata-se de uma pesquisa aprofundada sobre informações relacionadas ao mercado de atuação da empresa, que podem impactar de forma positiva ou negativa o negócio. Com esse estudo, são obtidos dados-chaves sobre o segmento e o contexto de atuação da empresa, seu potencial público, posicionamento da concorrência, relação dos fornecedores, histórico e expectativas macroeconômicas relacionadas.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b/>
          <w:bCs/>
          <w:sz w:val="22"/>
          <w:szCs w:val="24"/>
          <w:lang w:val="en-US"/>
        </w:rPr>
      </w:pPr>
      <w:r>
        <w:rPr>
          <w:rFonts w:hint="default" w:ascii="Calibri" w:hAnsi="Calibri" w:eastAsia="Calibri"/>
          <w:b/>
          <w:bCs/>
          <w:sz w:val="22"/>
          <w:szCs w:val="24"/>
          <w:lang w:val="en-US"/>
        </w:rPr>
        <w:t>An</w:t>
      </w:r>
      <w:r>
        <w:rPr>
          <w:rFonts w:hint="default" w:ascii="Calibri" w:hAnsi="Calibri" w:eastAsia="Calibri"/>
          <w:b/>
          <w:bCs/>
          <w:sz w:val="22"/>
          <w:szCs w:val="24"/>
          <w:lang w:val="en-US"/>
        </w:rPr>
        <w:t>álise de Mercado - Unesp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>O segmento de mercado é definido a partir das características do produto, estilo de vida do consumidor (idade, sexo, renda, profissão, família, personalidade etc) e outros fatores que afetam de uma maneira direta o consumo do produto, como localização geográfica por exemplo. O mercado-alvo não é aquele que você gostaria: é</w:t>
      </w:r>
    </w:p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FE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71A45"/>
    <w:rsid w:val="4B8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1418</Characters>
  <Lines>0</Lines>
  <Paragraphs>0</Paragraphs>
  <TotalTime>30</TotalTime>
  <ScaleCrop>false</ScaleCrop>
  <LinksUpToDate>false</LinksUpToDate>
  <CharactersWithSpaces>1677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2023-01-10T03:37:00Z</dcterms:created>
  <dc:creator>walter</dc:creator>
  <cp:lastModifiedBy>walter</cp:lastModifiedBy>
  <dcterms:modified xsi:type="dcterms:W3CDTF">2023-01-10T04:08:01Z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A351CA622F464072917B4F3DED4BDDBD</vt:lpwstr>
  </property>
</Properties>
</file>